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53" w:rsidRPr="00DE360E" w:rsidRDefault="00B33A57" w:rsidP="00A06F41">
      <w:pPr>
        <w:pStyle w:val="TitleSpecialMath"/>
        <w:ind w:left="1201" w:hanging="336"/>
      </w:pPr>
      <w:r>
        <w:t>201</w:t>
      </w:r>
      <w:r>
        <w:rPr>
          <w:rFonts w:hint="eastAsia"/>
        </w:rPr>
        <w:t>9</w:t>
      </w:r>
      <w:r w:rsidR="00012353">
        <w:t>年</w:t>
      </w:r>
      <w:r w:rsidR="00012353">
        <w:t>12</w:t>
      </w:r>
      <w:r w:rsidR="00012353">
        <w:t>月二元</w:t>
      </w:r>
      <w:proofErr w:type="gramStart"/>
      <w:r w:rsidR="00012353">
        <w:t>一次方程组章测试</w:t>
      </w:r>
      <w:proofErr w:type="gramEnd"/>
      <w:r w:rsidR="00012353">
        <w:t>卷</w:t>
      </w:r>
    </w:p>
    <w:p w:rsidR="00046578" w:rsidRDefault="005C2896">
      <w:pPr>
        <w:pStyle w:val="31"/>
      </w:pPr>
      <w:r>
        <w:t>总分：</w:t>
      </w:r>
      <w:r>
        <w:t>100</w:t>
      </w:r>
      <w:r>
        <w:t>分</w:t>
      </w:r>
      <w:r>
        <w:t xml:space="preserve">   </w:t>
      </w:r>
    </w:p>
    <w:p w:rsidR="00046578" w:rsidRDefault="005C2896">
      <w:pPr>
        <w:pStyle w:val="Title2SpecialMath"/>
      </w:pPr>
      <w:r>
        <w:t>班级</w:t>
      </w:r>
      <w:r>
        <w:t xml:space="preserve">:__________     </w:t>
      </w:r>
      <w:r>
        <w:t>姓名：</w:t>
      </w:r>
      <w:r>
        <w:t xml:space="preserve">__________     </w:t>
      </w:r>
      <w:r>
        <w:t>学号：</w:t>
      </w:r>
      <w:r>
        <w:t xml:space="preserve">__________     </w:t>
      </w:r>
      <w:r>
        <w:t>得分：</w:t>
      </w:r>
      <w:r>
        <w:t>__________</w:t>
      </w:r>
    </w:p>
    <w:p w:rsidR="00046578" w:rsidRDefault="005C2896">
      <w:pPr>
        <w:pStyle w:val="LinespaceMathQuestionType"/>
      </w:pPr>
      <w:r>
        <w:t xml:space="preserve">  </w:t>
      </w:r>
    </w:p>
    <w:p w:rsidR="00046578" w:rsidRDefault="005C2896">
      <w:r>
        <w:rPr>
          <w:rFonts w:ascii="宋体" w:hAnsi="宋体"/>
          <w:b/>
        </w:rPr>
        <w:t>一、选择题（共10小题；共30分）</w:t>
      </w:r>
    </w:p>
    <w:p w:rsidR="00046578" w:rsidRDefault="005C2896" w:rsidP="00942D33">
      <w:pPr>
        <w:pStyle w:val="ItemQDescSpecialMathIndent1"/>
        <w:ind w:left="514" w:hanging="233"/>
      </w:pPr>
      <w:r>
        <w:t xml:space="preserve">1. </w:t>
      </w:r>
      <w:r>
        <w:t>下列四组数值中，是二元一次方程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728594" cy="137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594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的解的是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1"/>
      </w:pPr>
      <w:r>
        <w:tab/>
        <w:t xml:space="preserve">A. </w:t>
      </w:r>
      <w:r>
        <w:rPr>
          <w:noProof/>
          <w:position w:val="-36"/>
        </w:rPr>
        <w:drawing>
          <wp:inline distT="0" distB="0" distL="0" distR="0">
            <wp:extent cx="667475" cy="54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75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  <w:position w:val="-36"/>
        </w:rPr>
        <w:drawing>
          <wp:inline distT="0" distB="0" distL="0" distR="0">
            <wp:extent cx="564551" cy="5435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51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C. </w:t>
      </w:r>
      <w:r>
        <w:rPr>
          <w:noProof/>
          <w:position w:val="-36"/>
        </w:rPr>
        <w:drawing>
          <wp:inline distT="0" distB="0" distL="0" distR="0">
            <wp:extent cx="558479" cy="5435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79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  <w:position w:val="-36"/>
        </w:rPr>
        <w:drawing>
          <wp:inline distT="0" distB="0" distL="0" distR="0">
            <wp:extent cx="668390" cy="543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390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1"/>
        <w:ind w:left="514" w:hanging="233"/>
      </w:pPr>
      <w:r>
        <w:t xml:space="preserve">2. </w:t>
      </w:r>
      <w:r>
        <w:t>若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564989" cy="543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89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是方程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799661" cy="137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966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的解，则</w:t>
      </w:r>
      <w:r>
        <w:t xml:space="preserve"> </w:t>
      </w:r>
      <w:r>
        <w:rPr>
          <w:noProof/>
        </w:rPr>
        <w:drawing>
          <wp:inline distT="0" distB="0" distL="0" distR="0">
            <wp:extent cx="80138" cy="69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138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的值为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1"/>
      </w:pPr>
      <w:r>
        <w:tab/>
        <w:t xml:space="preserve">A.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>
            <wp:extent cx="185806" cy="1044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806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C.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>
            <wp:extent cx="185806" cy="1044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806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1"/>
        <w:ind w:left="514" w:hanging="233"/>
      </w:pPr>
      <w:r>
        <w:t xml:space="preserve">3. </w:t>
      </w:r>
      <w:r>
        <w:t>已知二元一次方程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798454" cy="1370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8454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，用含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的代数式表示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，正确的是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1"/>
      </w:pPr>
      <w:r>
        <w:tab/>
        <w:t xml:space="preserve">A. </w:t>
      </w:r>
      <w:r>
        <w:rPr>
          <w:noProof/>
          <w:position w:val="-17"/>
        </w:rPr>
        <w:drawing>
          <wp:inline distT="0" distB="0" distL="0" distR="0">
            <wp:extent cx="763853" cy="318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3853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  <w:position w:val="-17"/>
        </w:rPr>
        <w:drawing>
          <wp:inline distT="0" distB="0" distL="0" distR="0">
            <wp:extent cx="746845" cy="318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6845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C. </w:t>
      </w:r>
      <w:r>
        <w:rPr>
          <w:noProof/>
          <w:position w:val="-17"/>
        </w:rPr>
        <w:drawing>
          <wp:inline distT="0" distB="0" distL="0" distR="0">
            <wp:extent cx="758220" cy="318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8220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  <w:position w:val="-17"/>
        </w:rPr>
        <w:drawing>
          <wp:inline distT="0" distB="0" distL="0" distR="0">
            <wp:extent cx="741213" cy="318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1213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1"/>
        <w:ind w:left="514" w:hanging="233"/>
      </w:pPr>
      <w:r>
        <w:t xml:space="preserve">4. </w:t>
      </w:r>
      <w:r>
        <w:t>解方程组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981992" cy="5435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99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加减消元法消元后</w:t>
      </w:r>
      <w:proofErr w:type="gramEnd"/>
      <w:r>
        <w:t>，正确的方程为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1"/>
      </w:pPr>
      <w:r>
        <w:tab/>
        <w:t xml:space="preserve">A. </w:t>
      </w:r>
      <w:r>
        <w:rPr>
          <w:noProof/>
          <w:position w:val="-5"/>
        </w:rPr>
        <w:drawing>
          <wp:inline distT="0" distB="0" distL="0" distR="0">
            <wp:extent cx="795418" cy="1370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5418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  <w:position w:val="-5"/>
        </w:rPr>
        <w:drawing>
          <wp:inline distT="0" distB="0" distL="0" distR="0">
            <wp:extent cx="491399" cy="1370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399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C. </w:t>
      </w:r>
      <w:r>
        <w:rPr>
          <w:noProof/>
          <w:position w:val="-5"/>
        </w:rPr>
        <w:drawing>
          <wp:inline distT="0" distB="0" distL="0" distR="0">
            <wp:extent cx="601309" cy="1370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1309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  <w:position w:val="-5"/>
        </w:rPr>
        <w:drawing>
          <wp:inline distT="0" distB="0" distL="0" distR="0">
            <wp:extent cx="668134" cy="1370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8134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1"/>
        <w:ind w:left="514" w:hanging="233"/>
      </w:pPr>
      <w:r>
        <w:t xml:space="preserve">5. </w:t>
      </w:r>
      <w:r>
        <w:t>要把一张面值为</w:t>
      </w:r>
      <w:r>
        <w:t xml:space="preserve">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元的人民币换成零钱，现有足够的面值为</w:t>
      </w:r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元、</w:t>
      </w:r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元的人民币，那么共有换法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1"/>
      </w:pPr>
      <w:r>
        <w:tab/>
        <w:t xml:space="preserve">A.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种</w:t>
      </w:r>
      <w:r>
        <w:tab/>
        <w:t xml:space="preserve">B.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种</w:t>
      </w:r>
      <w:r>
        <w:tab/>
        <w:t xml:space="preserve">C.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种</w:t>
      </w:r>
      <w:r>
        <w:tab/>
        <w:t xml:space="preserve">D.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种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1"/>
        <w:ind w:left="514" w:hanging="233"/>
      </w:pPr>
      <w:r>
        <w:t xml:space="preserve">6. </w:t>
      </w:r>
      <w:proofErr w:type="gramStart"/>
      <w:r>
        <w:t>巳</w:t>
      </w:r>
      <w:proofErr w:type="gramEnd"/>
      <w:r>
        <w:t>知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978518" cy="54355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78518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那么</w:t>
      </w:r>
      <w:r>
        <w:t xml:space="preserve"> </w:t>
      </w:r>
      <w:r>
        <w:rPr>
          <w:noProof/>
          <w:position w:val="-1"/>
        </w:rPr>
        <w:drawing>
          <wp:inline distT="0" distB="0" distL="0" distR="0">
            <wp:extent cx="350471" cy="12128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471" cy="1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等于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1"/>
      </w:pPr>
      <w:r>
        <w:tab/>
        <w:t xml:space="preserve">A.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  <w:position w:val="-17"/>
        </w:rPr>
        <w:drawing>
          <wp:inline distT="0" distB="0" distL="0" distR="0">
            <wp:extent cx="75895" cy="3187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C.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1"/>
        <w:ind w:left="514" w:hanging="233"/>
      </w:pPr>
      <w:r>
        <w:t xml:space="preserve">7. </w:t>
      </w:r>
      <w:r>
        <w:t>解方程组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538204" cy="54355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3820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最简便的解法是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1SpecialMathIndent1"/>
      </w:pPr>
      <w:r>
        <w:tab/>
        <w:t xml:space="preserve">A. </w:t>
      </w:r>
      <w:r>
        <w:t>由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式得</w:t>
      </w:r>
      <w:r>
        <w:t xml:space="preserve"> </w:t>
      </w:r>
      <w:r>
        <w:rPr>
          <w:noProof/>
          <w:position w:val="-17"/>
        </w:rPr>
        <w:drawing>
          <wp:inline distT="0" distB="0" distL="0" distR="0">
            <wp:extent cx="857963" cy="318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7963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再代入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</w:t>
      </w:r>
    </w:p>
    <w:p w:rsidR="00046578" w:rsidRDefault="005C2896">
      <w:pPr>
        <w:pStyle w:val="OptWithTabs1SpecialMathIndent1"/>
      </w:pPr>
      <w:r>
        <w:tab/>
        <w:t xml:space="preserve">B. </w:t>
      </w:r>
      <w:r>
        <w:t>由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式得</w:t>
      </w:r>
      <w:r>
        <w:t xml:space="preserve"> </w:t>
      </w:r>
      <w:r>
        <w:rPr>
          <w:noProof/>
          <w:position w:val="-17"/>
        </w:rPr>
        <w:drawing>
          <wp:inline distT="0" distB="0" distL="0" distR="0">
            <wp:extent cx="900465" cy="3187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00465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再代入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</w:t>
      </w:r>
    </w:p>
    <w:p w:rsidR="00046578" w:rsidRDefault="005C2896">
      <w:pPr>
        <w:pStyle w:val="OptWithTabs1SpecialMathIndent1"/>
      </w:pPr>
      <w:r>
        <w:tab/>
        <w:t xml:space="preserve">C. </w:t>
      </w:r>
      <w:r>
        <w:rPr>
          <w:noProof/>
          <w:position w:val="-2"/>
        </w:rPr>
        <w:drawing>
          <wp:inline distT="0" distB="0" distL="0" distR="0">
            <wp:extent cx="394216" cy="1460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4216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得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式，再将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式与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式相减</w:t>
      </w:r>
    </w:p>
    <w:p w:rsidR="00046578" w:rsidRDefault="005C2896">
      <w:pPr>
        <w:pStyle w:val="OptWithTabs1SpecialMathIndent1"/>
      </w:pPr>
      <w:r>
        <w:tab/>
        <w:t xml:space="preserve">D. </w:t>
      </w:r>
      <w:r>
        <w:t>由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式得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992782" cy="137014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2782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再代入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式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942D33" w:rsidRDefault="00942D33" w:rsidP="00942D33">
      <w:pPr>
        <w:pStyle w:val="ItemQDescSpecialMathIndent1"/>
        <w:ind w:left="514" w:hanging="233"/>
      </w:pPr>
    </w:p>
    <w:p w:rsidR="00942D33" w:rsidRDefault="00942D33" w:rsidP="00942D33">
      <w:pPr>
        <w:pStyle w:val="ItemQDescSpecialMathIndent1"/>
        <w:ind w:left="514" w:hanging="233"/>
      </w:pPr>
    </w:p>
    <w:p w:rsidR="00046578" w:rsidRDefault="005C2896" w:rsidP="00942D33">
      <w:pPr>
        <w:pStyle w:val="ItemQDescSpecialMathIndent1"/>
        <w:ind w:left="514" w:hanging="233"/>
      </w:pPr>
      <w:r>
        <w:lastRenderedPageBreak/>
        <w:t xml:space="preserve">8. </w:t>
      </w:r>
      <w:r>
        <w:t>利用两块长方体木块测量一张桌子的高度．首先按图</w:t>
      </w:r>
      <w:r>
        <w:rPr>
          <w:rFonts w:ascii="宋体" w:hAnsi="宋体"/>
        </w:rPr>
        <w:t>①</w:t>
      </w:r>
      <w:r>
        <w:t>方式放置，再交换两木块的位置，按图</w:t>
      </w:r>
      <w:r>
        <w:rPr>
          <w:rFonts w:ascii="宋体" w:hAnsi="宋体"/>
        </w:rPr>
        <w:t>②</w:t>
      </w:r>
      <w:r>
        <w:t>方式放置．测量的数据如图，则桌子的高度是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 w:rsidP="00942D33">
      <w:pPr>
        <w:pStyle w:val="ItemQDescSpecialMathIndent1"/>
        <w:ind w:left="514" w:hanging="233"/>
      </w:pPr>
      <w:r>
        <w:tab/>
      </w:r>
      <w:r>
        <w:rPr>
          <w:noProof/>
          <w:position w:val="-72"/>
        </w:rPr>
        <w:drawing>
          <wp:inline distT="0" distB="0" distL="0" distR="0">
            <wp:extent cx="1476375" cy="149688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83148" cy="15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66"/>
        </w:rPr>
        <w:drawing>
          <wp:inline distT="0" distB="0" distL="0" distR="0">
            <wp:extent cx="1276350" cy="128257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82576" cy="12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1"/>
      </w:pPr>
      <w:r>
        <w:tab/>
        <w:t xml:space="preserve">A. </w:t>
      </w:r>
      <w:r>
        <w:rPr>
          <w:noProof/>
        </w:rPr>
        <w:drawing>
          <wp:inline distT="0" distB="0" distL="0" distR="0">
            <wp:extent cx="399483" cy="10449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9483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>
            <wp:extent cx="399483" cy="104498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9483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C. </w:t>
      </w:r>
      <w:r>
        <w:rPr>
          <w:noProof/>
        </w:rPr>
        <w:drawing>
          <wp:inline distT="0" distB="0" distL="0" distR="0">
            <wp:extent cx="399483" cy="10449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9483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>
            <wp:extent cx="399483" cy="10449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9483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1"/>
        <w:ind w:left="514" w:hanging="233"/>
      </w:pPr>
      <w:r>
        <w:t xml:space="preserve">9. </w:t>
      </w:r>
      <w:r>
        <w:t>如果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318053" cy="54355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18053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其中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544068" cy="14048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" cy="1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，那么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683057" cy="104059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3057" cy="1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1"/>
      </w:pPr>
      <w:r>
        <w:tab/>
        <w:t xml:space="preserve">A. </w:t>
      </w:r>
      <w:r>
        <w:rPr>
          <w:noProof/>
        </w:rPr>
        <w:drawing>
          <wp:inline distT="0" distB="0" distL="0" distR="0">
            <wp:extent cx="478707" cy="104498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8707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>
            <wp:extent cx="478707" cy="10449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8707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C. </w:t>
      </w:r>
      <w:r>
        <w:rPr>
          <w:noProof/>
        </w:rPr>
        <w:drawing>
          <wp:inline distT="0" distB="0" distL="0" distR="0">
            <wp:extent cx="478707" cy="10449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8707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>
            <wp:extent cx="478707" cy="104498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8707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2"/>
        <w:ind w:left="613" w:hanging="332"/>
      </w:pPr>
      <w:r>
        <w:t xml:space="preserve">10. </w:t>
      </w:r>
      <w:r>
        <w:t>《九章算术》是我国东汉初年编订的一部数学经典著作．在它的</w:t>
      </w:r>
      <w:r>
        <w:t>“</w:t>
      </w:r>
      <w:r>
        <w:t>方程</w:t>
      </w:r>
      <w:r>
        <w:t>”</w:t>
      </w:r>
      <w:r>
        <w:t>一章里，一次方程组是由算筹布置而成的．《九章算术》中的算筹图是竖排的，为看图方便，我们把它改为横排，如图</w:t>
      </w:r>
      <w:r>
        <w:t>1</w:t>
      </w:r>
      <w:r>
        <w:t>、图</w:t>
      </w:r>
      <w:r>
        <w:t>2</w:t>
      </w:r>
      <w:r>
        <w:t>，图中各行从左到右列出的算筹数分别表示未知数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的系数与相应的常数项．把图</w:t>
      </w:r>
      <w:r>
        <w:t>1</w:t>
      </w:r>
      <w:r>
        <w:t>所示的算筹图用我们现在所熟悉的方程组形式表述出来，就是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074932" cy="54355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7493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类似地，图</w:t>
      </w:r>
      <w:r>
        <w:t>2</w:t>
      </w:r>
      <w:r>
        <w:t>所示的算筹图我们可以表述为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419929" cy="14133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2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rPr>
          <w:noProof/>
          <w:position w:val="-76"/>
        </w:rPr>
        <w:drawing>
          <wp:inline distT="0" distB="0" distL="0" distR="0">
            <wp:extent cx="3619500" cy="1103948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OptWithTabs4SpecialMathIndent2"/>
      </w:pPr>
      <w:r>
        <w:tab/>
        <w:t xml:space="preserve">A. </w:t>
      </w:r>
      <w:r>
        <w:rPr>
          <w:noProof/>
          <w:position w:val="-36"/>
        </w:rPr>
        <w:drawing>
          <wp:inline distT="0" distB="0" distL="0" distR="0">
            <wp:extent cx="1061399" cy="543556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61399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  <w:position w:val="-36"/>
        </w:rPr>
        <w:drawing>
          <wp:inline distT="0" distB="0" distL="0" distR="0">
            <wp:extent cx="1073542" cy="543556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7354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C. </w:t>
      </w:r>
      <w:r>
        <w:rPr>
          <w:noProof/>
          <w:position w:val="-36"/>
        </w:rPr>
        <w:drawing>
          <wp:inline distT="0" distB="0" distL="0" distR="0">
            <wp:extent cx="1074932" cy="543556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7493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  <w:position w:val="-36"/>
        </w:rPr>
        <w:drawing>
          <wp:inline distT="0" distB="0" distL="0" distR="0">
            <wp:extent cx="1061399" cy="54355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61399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LinespaceMathQuestionType"/>
      </w:pPr>
      <w:r>
        <w:t xml:space="preserve">  </w:t>
      </w:r>
    </w:p>
    <w:p w:rsidR="00046578" w:rsidRDefault="005C2896">
      <w:r>
        <w:rPr>
          <w:rFonts w:ascii="宋体" w:hAnsi="宋体"/>
          <w:b/>
        </w:rPr>
        <w:t>二、填空题（共6小题；共18分）</w:t>
      </w:r>
    </w:p>
    <w:p w:rsidR="00046578" w:rsidRDefault="005C2896" w:rsidP="00942D33">
      <w:pPr>
        <w:pStyle w:val="ItemQDescSpecialMathIndent2"/>
        <w:ind w:left="613" w:hanging="332"/>
      </w:pPr>
      <w:r>
        <w:t xml:space="preserve">11. </w:t>
      </w:r>
      <w:r>
        <w:t>请你写出一个二元一次方程组</w:t>
      </w:r>
      <w:r>
        <w:rPr>
          <w:u w:val="single"/>
        </w:rPr>
        <w:t xml:space="preserve">                </w:t>
      </w:r>
      <w:r>
        <w:t>，使它的解是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564551" cy="54355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4551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2"/>
        <w:ind w:left="613" w:hanging="332"/>
      </w:pPr>
      <w:r>
        <w:t xml:space="preserve">12. </w:t>
      </w:r>
      <w:r>
        <w:rPr>
          <w:noProof/>
          <w:position w:val="-5"/>
        </w:rPr>
        <w:drawing>
          <wp:inline distT="0" distB="0" distL="0" distR="0">
            <wp:extent cx="1639373" cy="168871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39373" cy="1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是三元一次方程，则</w:t>
      </w:r>
      <w:r>
        <w:t xml:space="preserve"> </w:t>
      </w:r>
      <w:r>
        <w:rPr>
          <w:noProof/>
        </w:rPr>
        <w:drawing>
          <wp:inline distT="0" distB="0" distL="0" distR="0">
            <wp:extent cx="293888" cy="69348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3888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2"/>
        <w:ind w:left="613" w:hanging="332"/>
      </w:pPr>
      <w:r>
        <w:t xml:space="preserve">13. </w:t>
      </w:r>
      <w:r>
        <w:t>已知关于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的一元一次方程</w:t>
      </w:r>
      <w:r>
        <w:t xml:space="preserve"> </w:t>
      </w:r>
      <w:r>
        <w:rPr>
          <w:noProof/>
          <w:position w:val="-17"/>
        </w:rPr>
        <w:drawing>
          <wp:inline distT="0" distB="0" distL="0" distR="0">
            <wp:extent cx="1337365" cy="31876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37365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的解为</w:t>
      </w:r>
      <w:r>
        <w:t xml:space="preserve"> </w:t>
      </w:r>
      <w:r>
        <w:rPr>
          <w:noProof/>
        </w:rPr>
        <w:drawing>
          <wp:inline distT="0" distB="0" distL="0" distR="0">
            <wp:extent cx="381012" cy="104498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1012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，那么关于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的一元一次方程</w:t>
      </w:r>
      <w:r>
        <w:t xml:space="preserve"> </w:t>
      </w:r>
      <w:r>
        <w:rPr>
          <w:noProof/>
          <w:position w:val="-17"/>
        </w:rPr>
        <w:drawing>
          <wp:inline distT="0" distB="0" distL="0" distR="0">
            <wp:extent cx="2156045" cy="31876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56045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的解为</w:t>
      </w:r>
      <w:r>
        <w:rPr>
          <w:u w:val="single"/>
        </w:rPr>
        <w:t xml:space="preserve">                </w:t>
      </w:r>
      <w:r>
        <w:t>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2"/>
        <w:ind w:left="613" w:hanging="332"/>
      </w:pPr>
      <w:r>
        <w:lastRenderedPageBreak/>
        <w:t xml:space="preserve">14. </w:t>
      </w:r>
      <w:r>
        <w:t>《</w:t>
      </w:r>
      <w:r>
        <w:t xml:space="preserve"> </w:t>
      </w:r>
      <w:r>
        <w:t>孙子算经</w:t>
      </w:r>
      <w:r>
        <w:t xml:space="preserve"> </w:t>
      </w:r>
      <w:r>
        <w:t>》</w:t>
      </w:r>
      <w:r>
        <w:t xml:space="preserve"> </w:t>
      </w:r>
      <w:r>
        <w:t>是中国重要的古代数学著作．书中叙述了算筹记数的纵横相间制度和筹算乘除法则，举例说明筹算分数算法和筹算开平方法．同时，书中还记载了有趣的</w:t>
      </w:r>
      <w:r>
        <w:t>“</w:t>
      </w:r>
      <w:r>
        <w:t>鸡兔同笼</w:t>
      </w:r>
      <w:r>
        <w:t>”</w:t>
      </w:r>
      <w:r>
        <w:t>问题：</w:t>
      </w:r>
      <w:r>
        <w:t xml:space="preserve">" </w:t>
      </w:r>
      <w:r>
        <w:t>今有雉兔同笼，上有三十五头，下有九十四足，问</w:t>
      </w:r>
      <w:proofErr w:type="gramStart"/>
      <w:r>
        <w:t>雉兔各几何</w:t>
      </w:r>
      <w:proofErr w:type="gramEnd"/>
      <w:r>
        <w:t xml:space="preserve">?" </w:t>
      </w:r>
      <w:r>
        <w:t>这句话的意思是：</w:t>
      </w:r>
      <w:r>
        <w:t xml:space="preserve">" </w:t>
      </w:r>
      <w:r>
        <w:t>有若干只鸡兔同在一个笼子里，从上面数，有</w:t>
      </w:r>
      <w:r>
        <w:t xml:space="preserve">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个头；从下面数，有</w:t>
      </w:r>
      <w:r>
        <w:t xml:space="preserve">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只脚．求笼中各有几只鸡和</w:t>
      </w:r>
      <w:proofErr w:type="gramStart"/>
      <w:r>
        <w:t>兔</w:t>
      </w:r>
      <w:r>
        <w:t>?</w:t>
      </w:r>
      <w:proofErr w:type="gramEnd"/>
      <w:r>
        <w:rPr>
          <w:noProof/>
        </w:rPr>
        <w:drawing>
          <wp:inline distT="0" distB="0" distL="0" distR="0">
            <wp:extent cx="75895" cy="105412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设有鸡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只，兔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只，可列方程组为</w:t>
      </w:r>
      <w:r>
        <w:rPr>
          <w:u w:val="single"/>
        </w:rPr>
        <w:t xml:space="preserve">                </w:t>
      </w:r>
      <w:r>
        <w:t>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2"/>
        <w:ind w:left="613" w:hanging="332"/>
      </w:pPr>
      <w:r>
        <w:t xml:space="preserve">15. </w:t>
      </w:r>
      <w:r>
        <w:t>一题多解是拓展我们发散思维的重要策略．对于方程</w:t>
      </w:r>
      <w:r>
        <w:t>“</w:t>
      </w:r>
      <w:r>
        <w:rPr>
          <w:noProof/>
          <w:position w:val="-5"/>
        </w:rPr>
        <w:drawing>
          <wp:inline distT="0" distB="0" distL="0" distR="0">
            <wp:extent cx="2112959" cy="14133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1295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</w:t>
      </w:r>
      <w:r>
        <w:t>可以有多种不同的解法，</w:t>
      </w:r>
      <w:proofErr w:type="gramStart"/>
      <w:r>
        <w:t>观察此</w:t>
      </w:r>
      <w:proofErr w:type="gramEnd"/>
      <w:r>
        <w:t>方程，假设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722522" cy="137014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22522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（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）则原方程可变形为关于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的方程：</w:t>
      </w:r>
      <w:r>
        <w:rPr>
          <w:u w:val="single"/>
        </w:rPr>
        <w:t xml:space="preserve">                </w:t>
      </w:r>
      <w:r>
        <w:t>，通过先求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的值，从而可得</w:t>
      </w:r>
      <w:r>
        <w:t xml:space="preserve"> </w:t>
      </w:r>
      <w:r>
        <w:rPr>
          <w:noProof/>
        </w:rPr>
        <w:drawing>
          <wp:inline distT="0" distB="0" distL="0" distR="0">
            <wp:extent cx="262908" cy="69348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2908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u w:val="single"/>
        </w:rPr>
        <w:t xml:space="preserve">                </w:t>
      </w:r>
      <w:r>
        <w:t>；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（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）上述方法用到的数学思想是</w:t>
      </w:r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046578" w:rsidRDefault="005C2896" w:rsidP="00942D33">
      <w:pPr>
        <w:pStyle w:val="ItemQDescSpecialMathIndent2"/>
        <w:ind w:left="613" w:hanging="332"/>
      </w:pPr>
      <w:r>
        <w:t xml:space="preserve">16. </w:t>
      </w:r>
      <w:r>
        <w:t>已知关于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的二元一次方程组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065825" cy="543556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065825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的解是正整数，则整数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270955" cy="101864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0955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 w:rsidR="00046578" w:rsidRDefault="005C2896">
      <w:pPr>
        <w:pStyle w:val="LinespaceMathQuestionType"/>
      </w:pPr>
      <w:r>
        <w:t xml:space="preserve">  </w:t>
      </w:r>
    </w:p>
    <w:p w:rsidR="00046578" w:rsidRDefault="005C2896">
      <w:r>
        <w:rPr>
          <w:rFonts w:ascii="宋体" w:hAnsi="宋体"/>
          <w:b/>
        </w:rPr>
        <w:t>三、解答题（共9小题；共52分）</w:t>
      </w:r>
    </w:p>
    <w:p w:rsidR="00046578" w:rsidRDefault="005C2896" w:rsidP="00942D33">
      <w:pPr>
        <w:pStyle w:val="ItemQDescSpecialMathIndent2"/>
        <w:ind w:left="613" w:hanging="332"/>
      </w:pPr>
      <w:r>
        <w:t xml:space="preserve">17. </w:t>
      </w:r>
      <w:r>
        <w:t>当</w:t>
      </w:r>
      <w:r>
        <w:t xml:space="preserve"> </w:t>
      </w:r>
      <w:r>
        <w:rPr>
          <w:noProof/>
        </w:rPr>
        <w:drawing>
          <wp:inline distT="0" distB="0" distL="0" distR="0">
            <wp:extent cx="381012" cy="104498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1012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381451" cy="137014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145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</w:rPr>
        <w:drawing>
          <wp:inline distT="0" distB="0" distL="0" distR="0">
            <wp:extent cx="362029" cy="104498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2029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时，代数式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01014" cy="14133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1014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的值为零；而当</w:t>
      </w:r>
      <w:r>
        <w:t xml:space="preserve"> </w:t>
      </w:r>
      <w:r>
        <w:rPr>
          <w:noProof/>
        </w:rPr>
        <w:drawing>
          <wp:inline distT="0" distB="0" distL="0" distR="0">
            <wp:extent cx="490923" cy="104498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0923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491399" cy="137014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1399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</w:rPr>
        <w:drawing>
          <wp:inline distT="0" distB="0" distL="0" distR="0">
            <wp:extent cx="362029" cy="104498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2029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时，这个代数式的值为</w:t>
      </w:r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，试求出</w:t>
      </w:r>
      <w:r>
        <w:t xml:space="preserve"> </w:t>
      </w:r>
      <w:r>
        <w:rPr>
          <w:noProof/>
        </w:rPr>
        <w:drawing>
          <wp:inline distT="0" distB="0" distL="0" distR="0">
            <wp:extent cx="80138" cy="69348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138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</w:rPr>
        <w:drawing>
          <wp:inline distT="0" distB="0" distL="0" distR="0">
            <wp:extent cx="75895" cy="1088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046578" w:rsidRDefault="005C2896" w:rsidP="00942D33">
      <w:pPr>
        <w:pStyle w:val="ItemQDescSpecialMathIndent2"/>
        <w:ind w:left="613" w:hanging="332"/>
      </w:pPr>
      <w:r>
        <w:t xml:space="preserve">18. </w:t>
      </w:r>
      <w:r>
        <w:t>用适当的方法解方程组．</w:t>
      </w:r>
    </w:p>
    <w:p w:rsidR="00046578" w:rsidRDefault="005C2896" w:rsidP="00A90BE4">
      <w:pPr>
        <w:pStyle w:val="ItemQDescSpecialMathIndent2Indent1"/>
        <w:ind w:left="937" w:hanging="336"/>
      </w:pPr>
      <w:r>
        <w:t>（</w:t>
      </w:r>
      <w:r>
        <w:t>1</w:t>
      </w:r>
      <w:r>
        <w:t>）</w:t>
      </w:r>
      <w:r>
        <w:rPr>
          <w:noProof/>
          <w:position w:val="-36"/>
        </w:rPr>
        <w:drawing>
          <wp:inline distT="0" distB="0" distL="0" distR="0">
            <wp:extent cx="988540" cy="543556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988540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BE4">
        <w:rPr>
          <w:rFonts w:hint="eastAsia"/>
        </w:rPr>
        <w:t xml:space="preserve">                                       </w:t>
      </w:r>
      <w:r>
        <w:t>（</w:t>
      </w:r>
      <w:r>
        <w:t>2</w:t>
      </w:r>
      <w:r>
        <w:t>）</w:t>
      </w:r>
      <w:r>
        <w:rPr>
          <w:noProof/>
          <w:position w:val="-36"/>
        </w:rPr>
        <w:drawing>
          <wp:inline distT="0" distB="0" distL="0" distR="0">
            <wp:extent cx="997647" cy="543556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997647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046578" w:rsidRDefault="005C2896" w:rsidP="00942D33">
      <w:pPr>
        <w:pStyle w:val="ItemQDescSpecialMathIndent2"/>
        <w:ind w:left="613" w:hanging="332"/>
      </w:pPr>
      <w:r>
        <w:t xml:space="preserve">19. </w:t>
      </w:r>
      <w:r>
        <w:t>解方程组：</w:t>
      </w:r>
      <w:r>
        <w:rPr>
          <w:noProof/>
          <w:position w:val="-58"/>
        </w:rPr>
        <w:drawing>
          <wp:inline distT="0" distB="0" distL="0" distR="0">
            <wp:extent cx="1381219" cy="816852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381219" cy="8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046578" w:rsidRDefault="005C2896" w:rsidP="00942D33">
      <w:pPr>
        <w:pStyle w:val="ItemQDescSpecialMathIndent2"/>
        <w:ind w:left="613" w:hanging="332"/>
      </w:pPr>
      <w:r>
        <w:lastRenderedPageBreak/>
        <w:t xml:space="preserve">20. </w:t>
      </w:r>
      <w:r>
        <w:t>已知方程组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987003" cy="543556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987003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的解为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674937" cy="543556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74937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求</w:t>
      </w:r>
      <w:r>
        <w:t xml:space="preserve"> </w:t>
      </w:r>
      <w:r>
        <w:rPr>
          <w:noProof/>
          <w:position w:val="-3"/>
        </w:rPr>
        <w:drawing>
          <wp:inline distT="0" distB="0" distL="0" distR="0">
            <wp:extent cx="223882" cy="130723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23882" cy="1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046578" w:rsidRDefault="005C2896" w:rsidP="00942D33">
      <w:pPr>
        <w:pStyle w:val="ItemQDescSpecialMathIndent2"/>
        <w:ind w:left="613" w:hanging="332"/>
      </w:pPr>
      <w:r>
        <w:t>21. “</w:t>
      </w:r>
      <w:r>
        <w:t>重百</w:t>
      </w:r>
      <w:r>
        <w:t>”</w:t>
      </w:r>
      <w:r>
        <w:t>、</w:t>
      </w:r>
      <w:r>
        <w:t>“</w:t>
      </w:r>
      <w:r>
        <w:t>沃尔玛</w:t>
      </w:r>
      <w:r>
        <w:t>”</w:t>
      </w:r>
      <w:r>
        <w:t>两家超市出售同样的保温壶和水杯，保温壶和水杯在两家超市的售价分别一样．</w:t>
      </w:r>
      <w:proofErr w:type="gramStart"/>
      <w:r>
        <w:t>已知买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个</w:t>
      </w:r>
      <w:proofErr w:type="gramEnd"/>
      <w:r>
        <w:t>保温壶和</w:t>
      </w:r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个</w:t>
      </w:r>
      <w:proofErr w:type="gramEnd"/>
      <w:r>
        <w:t>水杯要花费</w:t>
      </w:r>
      <w:r>
        <w:t xml:space="preserve">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元，买</w:t>
      </w:r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个</w:t>
      </w:r>
      <w:proofErr w:type="gramEnd"/>
      <w:r>
        <w:t>保温壶和</w:t>
      </w:r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个</w:t>
      </w:r>
      <w:proofErr w:type="gramEnd"/>
      <w:r>
        <w:t>水杯要花费</w:t>
      </w:r>
      <w:r>
        <w:t xml:space="preserve"> </w:t>
      </w:r>
      <w:r>
        <w:rPr>
          <w:noProof/>
        </w:rPr>
        <w:drawing>
          <wp:inline distT="0" distB="0" distL="0" distR="0">
            <wp:extent cx="227722" cy="104498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27722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元．</w:t>
      </w:r>
    </w:p>
    <w:p w:rsidR="00046578" w:rsidRDefault="005C2896" w:rsidP="00942D33">
      <w:pPr>
        <w:pStyle w:val="ItemQDescSpecialMathIndent2Indent1"/>
        <w:ind w:left="937" w:hanging="336"/>
      </w:pPr>
      <w:r>
        <w:t>（</w:t>
      </w:r>
      <w:r>
        <w:t>1</w:t>
      </w:r>
      <w:r>
        <w:t>）请问：一个保温壶与一个水杯售价各是多少元</w:t>
      </w:r>
      <w:r>
        <w:t>?</w:t>
      </w:r>
      <w:r>
        <w:t>（列方程组求解）</w:t>
      </w:r>
    </w:p>
    <w:p w:rsidR="00046578" w:rsidRDefault="005C2896" w:rsidP="00942D33">
      <w:pPr>
        <w:pStyle w:val="ItemQDescSpecialMathIndent2Indent1"/>
        <w:ind w:left="937" w:hanging="336"/>
      </w:pPr>
      <w:r>
        <w:t>（</w:t>
      </w:r>
      <w:r>
        <w:t>2</w:t>
      </w:r>
      <w:r>
        <w:t>）为了迎接</w:t>
      </w:r>
      <w:r>
        <w:t>“</w:t>
      </w:r>
      <w:r>
        <w:t>五一劳动节</w:t>
      </w:r>
      <w:r>
        <w:t>”</w:t>
      </w:r>
      <w:r>
        <w:t>，两家超市都在搞促销活动，</w:t>
      </w:r>
      <w:r>
        <w:t>“</w:t>
      </w:r>
      <w:r>
        <w:t>重百</w:t>
      </w:r>
      <w:r>
        <w:t>”</w:t>
      </w:r>
      <w:r>
        <w:t>超市规定：这两种商品都打九折；</w:t>
      </w:r>
      <w:r>
        <w:t>“</w:t>
      </w:r>
      <w:r>
        <w:t>沃尔玛</w:t>
      </w:r>
      <w:r>
        <w:t>”</w:t>
      </w:r>
      <w:r>
        <w:t>超市规定：买一个保温壶赠送一个水杯．若某单位想要买</w:t>
      </w:r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个</w:t>
      </w:r>
      <w:proofErr w:type="gramEnd"/>
      <w:r>
        <w:t>保温壶和</w:t>
      </w:r>
      <w:r>
        <w:t xml:space="preserve">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个</w:t>
      </w:r>
      <w:proofErr w:type="gramEnd"/>
      <w:r>
        <w:t>水杯，如果只能在一家超市购买，请问选择哪家超市购买更合算</w:t>
      </w:r>
      <w:r>
        <w:t>?</w:t>
      </w:r>
      <w:r>
        <w:t>请说明理由．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942D33" w:rsidRDefault="00942D33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046578" w:rsidRDefault="005C2896" w:rsidP="00942D33">
      <w:pPr>
        <w:pStyle w:val="ItemQDescSpecialMathIndent2"/>
        <w:ind w:left="613" w:hanging="332"/>
      </w:pPr>
      <w:r>
        <w:t xml:space="preserve">22. </w:t>
      </w:r>
      <w:r>
        <w:t>关于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与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的二元一次方程组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937662" cy="543556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93766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的解也是二元一次方程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12426" cy="137014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12426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的解，求</w:t>
      </w:r>
      <w:r>
        <w:t xml:space="preserve"> </w:t>
      </w:r>
      <w:r>
        <w:rPr>
          <w:noProof/>
        </w:rPr>
        <w:drawing>
          <wp:inline distT="0" distB="0" distL="0" distR="0">
            <wp:extent cx="82881" cy="10885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2881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046578" w:rsidRDefault="005C2896" w:rsidP="00942D33">
      <w:pPr>
        <w:pStyle w:val="ItemQDescSpecialMathIndent2"/>
        <w:ind w:left="613" w:hanging="332"/>
      </w:pPr>
      <w:r>
        <w:t xml:space="preserve">23. </w:t>
      </w:r>
      <w:r>
        <w:t>一个星期天，小明和小文同解一</w:t>
      </w:r>
      <w:proofErr w:type="gramStart"/>
      <w:r>
        <w:t>个</w:t>
      </w:r>
      <w:proofErr w:type="gramEnd"/>
      <w:r>
        <w:t>二元一次方程组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923934" cy="543556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92393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小明把方程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抄错，求得解为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668390" cy="543556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68390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小文把方程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抄错，求得的解为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564989" cy="543556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64989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求</w:t>
      </w:r>
      <w:r>
        <w:t xml:space="preserve"> </w:t>
      </w:r>
      <w:r>
        <w:rPr>
          <w:noProof/>
          <w:position w:val="-1"/>
        </w:rPr>
        <w:drawing>
          <wp:inline distT="0" distB="0" distL="0" distR="0">
            <wp:extent cx="489460" cy="145865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89460" cy="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046578" w:rsidRDefault="005C2896" w:rsidP="00942D33">
      <w:pPr>
        <w:pStyle w:val="ItemQDescSpecialMathIndent2"/>
        <w:ind w:left="613" w:hanging="332"/>
      </w:pPr>
      <w:r>
        <w:lastRenderedPageBreak/>
        <w:t xml:space="preserve">24. </w:t>
      </w:r>
      <w:r>
        <w:t>阅读下列材料：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小</w:t>
      </w:r>
      <w:proofErr w:type="gramStart"/>
      <w:r>
        <w:t>明同学</w:t>
      </w:r>
      <w:proofErr w:type="gramEnd"/>
      <w:r>
        <w:t>遇到下列问题：解方程组</w:t>
      </w:r>
      <w:r>
        <w:t xml:space="preserve"> </w:t>
      </w:r>
      <w:r>
        <w:rPr>
          <w:noProof/>
          <w:position w:val="-44"/>
        </w:rPr>
        <w:drawing>
          <wp:inline distT="0" distB="0" distL="0" distR="0">
            <wp:extent cx="1764060" cy="63752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764060" cy="6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小明发现如果用代入消元法或加减消元法求解，运算量比较大，容易出错．如果把方程组中的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638507" cy="141403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638507" cy="1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看成一个整体，把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621499" cy="141403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21499" cy="1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看成一个整体，通过换元，可以解决问题．以下是他的解题过程：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令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52184" cy="137014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852184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792821" cy="137014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9282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这时原方程化为</w:t>
      </w:r>
      <w:r>
        <w:t xml:space="preserve"> </w:t>
      </w:r>
      <w:r>
        <w:rPr>
          <w:noProof/>
          <w:position w:val="-41"/>
        </w:rPr>
        <w:drawing>
          <wp:inline distT="0" distB="0" distL="0" distR="0">
            <wp:extent cx="937809" cy="582692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937809" cy="5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解得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737628" cy="543556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737628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把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737628" cy="543556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737628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，代入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52184" cy="137014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852184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792821" cy="137014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9282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得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163446" cy="543556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163446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解得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639568" cy="543556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39568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所以，原方程组的解为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639568" cy="543556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39568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请你参考小</w:t>
      </w:r>
      <w:proofErr w:type="gramStart"/>
      <w:r>
        <w:t>明同学</w:t>
      </w:r>
      <w:proofErr w:type="gramEnd"/>
      <w:r>
        <w:t>的做法，解决下面的问题：</w:t>
      </w:r>
    </w:p>
    <w:p w:rsidR="00046578" w:rsidRDefault="005C2896" w:rsidP="00942D33">
      <w:pPr>
        <w:pStyle w:val="ItemQDescSpecialMathIndent2Indent1"/>
        <w:ind w:left="937" w:hanging="336"/>
      </w:pPr>
      <w:r>
        <w:t>（</w:t>
      </w:r>
      <w:r>
        <w:t>1</w:t>
      </w:r>
      <w:r>
        <w:t>）解方程组</w:t>
      </w:r>
      <w:r>
        <w:t xml:space="preserve"> </w:t>
      </w:r>
      <w:r>
        <w:rPr>
          <w:noProof/>
          <w:position w:val="-44"/>
        </w:rPr>
        <w:drawing>
          <wp:inline distT="0" distB="0" distL="0" distR="0">
            <wp:extent cx="1571524" cy="63463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571524" cy="6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 w:rsidP="00942D33">
      <w:pPr>
        <w:pStyle w:val="ItemQDescSpecialMathIndent2Indent1"/>
        <w:ind w:left="937" w:hanging="336"/>
      </w:pPr>
      <w:r>
        <w:t>（</w:t>
      </w:r>
      <w:r>
        <w:t>2</w:t>
      </w:r>
      <w:r>
        <w:t>）若方程组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201631" cy="543556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201631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的解得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563636" cy="543556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63636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 w:rsidP="00942D33">
      <w:pPr>
        <w:pStyle w:val="ItemQDescSpecialMathIndent2Indent1"/>
        <w:ind w:left="937" w:hanging="336"/>
      </w:pPr>
      <w:r>
        <w:tab/>
      </w:r>
      <w:r>
        <w:t>求方程组</w:t>
      </w:r>
      <w:r>
        <w:t xml:space="preserve"> </w:t>
      </w:r>
      <w:r>
        <w:rPr>
          <w:noProof/>
          <w:position w:val="-44"/>
        </w:rPr>
        <w:drawing>
          <wp:inline distT="0" distB="0" distL="0" distR="0">
            <wp:extent cx="1426354" cy="63752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426354" cy="6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的解．</w:t>
      </w:r>
    </w:p>
    <w:p w:rsidR="00046578" w:rsidRDefault="005C2896" w:rsidP="00942D33">
      <w:pPr>
        <w:pStyle w:val="LinespaceMathQuestion"/>
        <w:ind w:left="195" w:hanging="195"/>
      </w:pPr>
      <w:r>
        <w:t xml:space="preserve">  </w:t>
      </w: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A90BE4" w:rsidRDefault="00A90BE4" w:rsidP="00942D33">
      <w:pPr>
        <w:pStyle w:val="ItemQDescSpecialMathIndent2"/>
        <w:ind w:left="613" w:hanging="332"/>
      </w:pPr>
    </w:p>
    <w:p w:rsidR="00046578" w:rsidRDefault="005C2896" w:rsidP="00942D33">
      <w:pPr>
        <w:pStyle w:val="ItemQDescSpecialMathIndent2"/>
        <w:ind w:left="613" w:hanging="332"/>
      </w:pPr>
      <w:r>
        <w:lastRenderedPageBreak/>
        <w:t xml:space="preserve">25. </w:t>
      </w:r>
      <w:r>
        <w:t>阅读以下内容：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已知实数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满足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669707" cy="137014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69707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，且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351922" cy="543556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35192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求</w:t>
      </w:r>
      <w:r>
        <w:t xml:space="preserve"> </w:t>
      </w:r>
      <w:r>
        <w:rPr>
          <w:noProof/>
        </w:rPr>
        <w:drawing>
          <wp:inline distT="0" distB="0" distL="0" distR="0">
            <wp:extent cx="82881" cy="1088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2881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的值．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三位同学分别提出了以下三种不同的解题思路：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甲同学：先解关于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351922" cy="543556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35192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再求</w:t>
      </w:r>
      <w:r>
        <w:t xml:space="preserve"> </w:t>
      </w:r>
      <w:r>
        <w:rPr>
          <w:noProof/>
        </w:rPr>
        <w:drawing>
          <wp:inline distT="0" distB="0" distL="0" distR="0">
            <wp:extent cx="82881" cy="10885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2881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的值．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乙同学：先将方程组中的两个方程相加，再求</w:t>
      </w:r>
      <w:r>
        <w:t xml:space="preserve"> </w:t>
      </w:r>
      <w:r>
        <w:rPr>
          <w:noProof/>
        </w:rPr>
        <w:drawing>
          <wp:inline distT="0" distB="0" distL="0" distR="0">
            <wp:extent cx="82881" cy="10885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2881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的值．</w:t>
      </w:r>
    </w:p>
    <w:p w:rsidR="00046578" w:rsidRDefault="005C2896" w:rsidP="00942D33">
      <w:pPr>
        <w:pStyle w:val="ItemQDescSpecialMathIndent2"/>
        <w:ind w:left="613" w:hanging="332"/>
      </w:pPr>
      <w:r>
        <w:tab/>
      </w:r>
      <w:r>
        <w:t>丙同学：先解方程组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988540" cy="543556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988540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再求</w:t>
      </w:r>
      <w:r>
        <w:t xml:space="preserve"> </w:t>
      </w:r>
      <w:r>
        <w:rPr>
          <w:noProof/>
        </w:rPr>
        <w:drawing>
          <wp:inline distT="0" distB="0" distL="0" distR="0">
            <wp:extent cx="82881" cy="10885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2881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的值．</w:t>
      </w:r>
    </w:p>
    <w:p w:rsidR="00BD13FE" w:rsidRDefault="005C2896" w:rsidP="00BD13FE">
      <w:pPr>
        <w:pStyle w:val="ItemQDescSpecialMathIndent2"/>
        <w:ind w:left="613" w:hanging="332"/>
      </w:pPr>
      <w:r>
        <w:tab/>
      </w:r>
      <w:r>
        <w:t>你最欣赏</w:t>
      </w:r>
      <w:r>
        <w:t xml:space="preserve"> </w:t>
      </w:r>
      <w:r>
        <w:t>哪种思路</w:t>
      </w:r>
      <w:r>
        <w:t>?</w:t>
      </w:r>
      <w:r>
        <w:t>先根据你所选的思路解答此题，再对你选择的思路进行简要评价．（评价参考建议：基于观察到题目的什么特征设计的相应思路，如何操作才能实现这些思路、运算的简洁性，以及你依此可以总结什么解题策略等等）</w:t>
      </w:r>
    </w:p>
    <w:p w:rsidR="00BD13FE" w:rsidRDefault="00BD13FE" w:rsidP="00BD13FE">
      <w:pPr>
        <w:pStyle w:val="ItemQDescSpecialMathIndent2"/>
        <w:ind w:left="613" w:hanging="332"/>
      </w:pPr>
    </w:p>
    <w:p w:rsidR="00BD13FE" w:rsidRDefault="00BD13FE" w:rsidP="00BD13FE">
      <w:pPr>
        <w:pStyle w:val="ItemQDescSpecialMathIndent2"/>
        <w:ind w:left="613" w:hanging="332"/>
      </w:pPr>
    </w:p>
    <w:p w:rsidR="00D83AB5" w:rsidRDefault="00D83AB5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7E1507" w:rsidRDefault="007E1507" w:rsidP="00BD13FE">
      <w:pPr>
        <w:pStyle w:val="ItemQDescSpecialMathIndent2"/>
        <w:ind w:left="613" w:hanging="332"/>
      </w:pPr>
    </w:p>
    <w:p w:rsidR="00BD13FE" w:rsidRPr="00D83AB5" w:rsidRDefault="00BD13FE" w:rsidP="00BD13FE">
      <w:pPr>
        <w:pStyle w:val="aff8"/>
        <w:jc w:val="center"/>
        <w:rPr>
          <w:rFonts w:ascii="Times New Roman" w:hAnsi="宋体" w:cs="Times New Roman"/>
          <w:b/>
          <w:sz w:val="32"/>
        </w:rPr>
      </w:pPr>
      <w:r w:rsidRPr="00D83AB5">
        <w:rPr>
          <w:rFonts w:ascii="Times New Roman" w:hAnsi="宋体" w:cs="Times New Roman"/>
          <w:b/>
          <w:sz w:val="32"/>
        </w:rPr>
        <w:lastRenderedPageBreak/>
        <w:t>附加题</w:t>
      </w:r>
    </w:p>
    <w:p w:rsidR="00BD13FE" w:rsidRPr="00CF4F3B" w:rsidRDefault="00BD13FE" w:rsidP="00BD13FE">
      <w:pPr>
        <w:pStyle w:val="aff8"/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t>1</w:t>
      </w:r>
      <w:r w:rsidRPr="00CF4F3B">
        <w:rPr>
          <w:rFonts w:ascii="Times New Roman" w:hAnsi="宋体" w:cs="Times New Roman"/>
        </w:rPr>
        <w:t>．阅读下列材料：</w:t>
      </w:r>
      <w:r w:rsidR="007E1507">
        <w:rPr>
          <w:rFonts w:ascii="Times New Roman" w:hAnsi="宋体" w:cs="Times New Roman" w:hint="eastAsia"/>
        </w:rPr>
        <w:t>（</w:t>
      </w:r>
      <w:r w:rsidR="007E1507">
        <w:rPr>
          <w:rFonts w:ascii="Times New Roman" w:hAnsi="宋体" w:cs="Times New Roman" w:hint="eastAsia"/>
        </w:rPr>
        <w:t>10</w:t>
      </w:r>
      <w:r w:rsidR="007E1507">
        <w:rPr>
          <w:rFonts w:ascii="Times New Roman" w:hAnsi="宋体" w:cs="Times New Roman" w:hint="eastAsia"/>
        </w:rPr>
        <w:t>分）</w:t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问题：某饭店工作人员第一次买了</w:t>
      </w:r>
      <w:r w:rsidRPr="00CF4F3B">
        <w:rPr>
          <w:rFonts w:ascii="Times New Roman" w:hAnsi="Times New Roman" w:cs="Times New Roman"/>
        </w:rPr>
        <w:t>13</w:t>
      </w:r>
      <w:r w:rsidRPr="00CF4F3B">
        <w:rPr>
          <w:rFonts w:ascii="Times New Roman" w:hAnsi="宋体" w:cs="Times New Roman"/>
        </w:rPr>
        <w:t>只鸡、</w:t>
      </w:r>
      <w:r w:rsidRPr="00CF4F3B">
        <w:rPr>
          <w:rFonts w:ascii="Times New Roman" w:hAnsi="Times New Roman" w:cs="Times New Roman"/>
        </w:rPr>
        <w:t>5</w:t>
      </w:r>
      <w:r w:rsidRPr="00CF4F3B">
        <w:rPr>
          <w:rFonts w:ascii="Times New Roman" w:hAnsi="宋体" w:cs="Times New Roman"/>
        </w:rPr>
        <w:t>只鸭、</w:t>
      </w:r>
      <w:r w:rsidRPr="00CF4F3B">
        <w:rPr>
          <w:rFonts w:ascii="Times New Roman" w:hAnsi="Times New Roman" w:cs="Times New Roman"/>
        </w:rPr>
        <w:t>9</w:t>
      </w:r>
      <w:r w:rsidRPr="00CF4F3B">
        <w:rPr>
          <w:rFonts w:ascii="Times New Roman" w:hAnsi="宋体" w:cs="Times New Roman"/>
        </w:rPr>
        <w:t>只鹅共用了</w:t>
      </w:r>
      <w:r w:rsidRPr="00CF4F3B">
        <w:rPr>
          <w:rFonts w:ascii="Times New Roman" w:hAnsi="Times New Roman" w:cs="Times New Roman"/>
        </w:rPr>
        <w:t>925</w:t>
      </w:r>
      <w:r w:rsidRPr="00CF4F3B">
        <w:rPr>
          <w:rFonts w:ascii="Times New Roman" w:hAnsi="宋体" w:cs="Times New Roman"/>
        </w:rPr>
        <w:t>元．第二次买了</w:t>
      </w:r>
      <w:r w:rsidRPr="00CF4F3B">
        <w:rPr>
          <w:rFonts w:ascii="Times New Roman" w:hAnsi="Times New Roman" w:cs="Times New Roman"/>
        </w:rPr>
        <w:t>2</w:t>
      </w:r>
      <w:r w:rsidRPr="00CF4F3B">
        <w:rPr>
          <w:rFonts w:ascii="Times New Roman" w:hAnsi="宋体" w:cs="Times New Roman"/>
        </w:rPr>
        <w:t>只鸡、</w:t>
      </w:r>
      <w:r w:rsidRPr="00CF4F3B">
        <w:rPr>
          <w:rFonts w:ascii="Times New Roman" w:hAnsi="Times New Roman" w:cs="Times New Roman"/>
        </w:rPr>
        <w:t>4</w:t>
      </w:r>
      <w:r w:rsidRPr="00CF4F3B">
        <w:rPr>
          <w:rFonts w:ascii="Times New Roman" w:hAnsi="宋体" w:cs="Times New Roman"/>
        </w:rPr>
        <w:t>只鸭、</w:t>
      </w:r>
      <w:r w:rsidRPr="00CF4F3B">
        <w:rPr>
          <w:rFonts w:ascii="Times New Roman" w:hAnsi="Times New Roman" w:cs="Times New Roman"/>
        </w:rPr>
        <w:t>3</w:t>
      </w:r>
      <w:r w:rsidRPr="00CF4F3B">
        <w:rPr>
          <w:rFonts w:ascii="Times New Roman" w:hAnsi="宋体" w:cs="Times New Roman"/>
        </w:rPr>
        <w:t>只鹅共用了</w:t>
      </w:r>
      <w:r w:rsidRPr="00CF4F3B">
        <w:rPr>
          <w:rFonts w:ascii="Times New Roman" w:hAnsi="Times New Roman" w:cs="Times New Roman"/>
        </w:rPr>
        <w:t>320</w:t>
      </w:r>
      <w:r w:rsidRPr="00CF4F3B">
        <w:rPr>
          <w:rFonts w:ascii="Times New Roman" w:hAnsi="宋体" w:cs="Times New Roman"/>
        </w:rPr>
        <w:t>元，试问第三次买了鸡、鸭、</w:t>
      </w:r>
      <w:proofErr w:type="gramStart"/>
      <w:r w:rsidRPr="00CF4F3B">
        <w:rPr>
          <w:rFonts w:ascii="Times New Roman" w:hAnsi="宋体" w:cs="Times New Roman"/>
        </w:rPr>
        <w:t>鹅各一只</w:t>
      </w:r>
      <w:proofErr w:type="gramEnd"/>
      <w:r w:rsidRPr="00CF4F3B">
        <w:rPr>
          <w:rFonts w:ascii="Times New Roman" w:hAnsi="宋体" w:cs="Times New Roman"/>
        </w:rPr>
        <w:t>共需多少元？</w:t>
      </w:r>
      <w:r w:rsidRPr="00CF4F3B">
        <w:rPr>
          <w:rFonts w:ascii="Times New Roman" w:hAnsi="Times New Roman" w:cs="Times New Roman"/>
        </w:rPr>
        <w:t>(</w:t>
      </w:r>
      <w:r w:rsidRPr="00CF4F3B">
        <w:rPr>
          <w:rFonts w:ascii="Times New Roman" w:hAnsi="宋体" w:cs="Times New Roman"/>
        </w:rPr>
        <w:t>假定三次购买鸡、鸭、鹅的单价不变</w:t>
      </w:r>
      <w:r w:rsidRPr="00CF4F3B">
        <w:rPr>
          <w:rFonts w:ascii="Times New Roman" w:hAnsi="Times New Roman" w:cs="Times New Roman"/>
        </w:rPr>
        <w:t>)</w:t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解：设鸡、鸭、鹅的单价分别为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元．依题意，得</w:t>
      </w:r>
    </w:p>
    <w:p w:rsidR="00BD13FE" w:rsidRPr="00CF4F3B" w:rsidRDefault="00060672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Times New Roman" w:cs="Times New Roman"/>
        </w:rPr>
        <w:fldChar w:fldCharType="begin"/>
      </w:r>
      <w:r w:rsidR="00BD13FE" w:rsidRPr="00CF4F3B">
        <w:rPr>
          <w:rFonts w:ascii="Times New Roman" w:hAnsi="Times New Roman" w:cs="Times New Roman"/>
        </w:rPr>
        <w:instrText>eq \b\lc\{(\a\vs4\al\co1(13x</w:instrText>
      </w:r>
      <w:r w:rsidR="00BD13FE" w:rsidRPr="00CF4F3B">
        <w:rPr>
          <w:rFonts w:ascii="Times New Roman" w:hAnsi="宋体" w:cs="Times New Roman"/>
        </w:rPr>
        <w:instrText>＋</w:instrText>
      </w:r>
      <w:r w:rsidR="00BD13FE" w:rsidRPr="00CF4F3B">
        <w:rPr>
          <w:rFonts w:ascii="Times New Roman" w:hAnsi="Times New Roman" w:cs="Times New Roman"/>
        </w:rPr>
        <w:instrText>5y</w:instrText>
      </w:r>
      <w:r w:rsidR="00BD13FE" w:rsidRPr="00CF4F3B">
        <w:rPr>
          <w:rFonts w:ascii="Times New Roman" w:hAnsi="宋体" w:cs="Times New Roman"/>
        </w:rPr>
        <w:instrText>＋</w:instrText>
      </w:r>
      <w:r w:rsidR="00BD13FE" w:rsidRPr="00CF4F3B">
        <w:rPr>
          <w:rFonts w:ascii="Times New Roman" w:hAnsi="Times New Roman" w:cs="Times New Roman"/>
        </w:rPr>
        <w:instrText>9z</w:instrText>
      </w:r>
      <w:r w:rsidR="00BD13FE" w:rsidRPr="00CF4F3B">
        <w:rPr>
          <w:rFonts w:ascii="Times New Roman" w:hAnsi="宋体" w:cs="Times New Roman"/>
        </w:rPr>
        <w:instrText>＝</w:instrText>
      </w:r>
      <w:r w:rsidR="00BD13FE" w:rsidRPr="00CF4F3B">
        <w:rPr>
          <w:rFonts w:ascii="Times New Roman" w:hAnsi="Times New Roman" w:cs="Times New Roman"/>
        </w:rPr>
        <w:instrText>925</w:instrText>
      </w:r>
      <w:r w:rsidR="00BD13FE" w:rsidRPr="00CF4F3B">
        <w:rPr>
          <w:rFonts w:ascii="Times New Roman" w:hAnsi="宋体" w:cs="Times New Roman"/>
        </w:rPr>
        <w:instrText>，</w:instrText>
      </w:r>
      <w:r w:rsidR="00BD13FE" w:rsidRPr="00CF4F3B">
        <w:rPr>
          <w:rFonts w:ascii="Times New Roman" w:hAnsi="Times New Roman" w:cs="Times New Roman"/>
        </w:rPr>
        <w:instrText>,2x</w:instrText>
      </w:r>
      <w:r w:rsidR="00BD13FE" w:rsidRPr="00CF4F3B">
        <w:rPr>
          <w:rFonts w:ascii="Times New Roman" w:hAnsi="宋体" w:cs="Times New Roman"/>
        </w:rPr>
        <w:instrText>＋</w:instrText>
      </w:r>
      <w:r w:rsidR="00BD13FE" w:rsidRPr="00CF4F3B">
        <w:rPr>
          <w:rFonts w:ascii="Times New Roman" w:hAnsi="Times New Roman" w:cs="Times New Roman"/>
        </w:rPr>
        <w:instrText>4y</w:instrText>
      </w:r>
      <w:r w:rsidR="00BD13FE" w:rsidRPr="00CF4F3B">
        <w:rPr>
          <w:rFonts w:ascii="Times New Roman" w:hAnsi="宋体" w:cs="Times New Roman"/>
        </w:rPr>
        <w:instrText>＋</w:instrText>
      </w:r>
      <w:r w:rsidR="00BD13FE" w:rsidRPr="00CF4F3B">
        <w:rPr>
          <w:rFonts w:ascii="Times New Roman" w:hAnsi="Times New Roman" w:cs="Times New Roman"/>
        </w:rPr>
        <w:instrText>3z</w:instrText>
      </w:r>
      <w:r w:rsidR="00BD13FE" w:rsidRPr="00CF4F3B">
        <w:rPr>
          <w:rFonts w:ascii="Times New Roman" w:hAnsi="宋体" w:cs="Times New Roman"/>
        </w:rPr>
        <w:instrText>＝</w:instrText>
      </w:r>
      <w:r w:rsidR="00BD13FE" w:rsidRPr="00CF4F3B">
        <w:rPr>
          <w:rFonts w:ascii="Times New Roman" w:hAnsi="Times New Roman" w:cs="Times New Roman"/>
        </w:rPr>
        <w:instrText>320</w:instrText>
      </w:r>
      <w:r w:rsidR="00BD13FE" w:rsidRPr="00CF4F3B">
        <w:rPr>
          <w:rFonts w:ascii="Times New Roman" w:hAnsi="宋体" w:cs="Times New Roman"/>
        </w:rPr>
        <w:instrText>，</w:instrText>
      </w:r>
      <w:r w:rsidR="00BD13FE" w:rsidRPr="00CF4F3B">
        <w:rPr>
          <w:rFonts w:ascii="Times New Roman" w:hAnsi="Times New Roman" w:cs="Times New Roman"/>
        </w:rPr>
        <w:instrText>))</w:instrText>
      </w:r>
      <w:r w:rsidRPr="00CF4F3B">
        <w:rPr>
          <w:rFonts w:ascii="Times New Roman" w:hAnsi="Times New Roman" w:cs="Times New Roman"/>
        </w:rPr>
        <w:fldChar w:fldCharType="end"/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上述方程组可变形为</w:t>
      </w:r>
      <w:r w:rsidR="00060672" w:rsidRPr="00CF4F3B">
        <w:rPr>
          <w:rFonts w:ascii="Times New Roman" w:hAnsi="Times New Roman" w:cs="Times New Roman"/>
        </w:rPr>
        <w:fldChar w:fldCharType="begin"/>
      </w:r>
      <w:r w:rsidRPr="00CF4F3B">
        <w:rPr>
          <w:rFonts w:ascii="Times New Roman" w:hAnsi="Times New Roman" w:cs="Times New Roman"/>
        </w:rPr>
        <w:instrText>eq \b\lc\{(\a\vs4\al\co1(5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）＋</w:instrText>
      </w:r>
      <w:r w:rsidRPr="00CF4F3B">
        <w:rPr>
          <w:rFonts w:ascii="Times New Roman" w:hAnsi="Times New Roman" w:cs="Times New Roman"/>
        </w:rPr>
        <w:instrText>4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2x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）＝</w:instrText>
      </w:r>
      <w:r w:rsidRPr="00CF4F3B">
        <w:rPr>
          <w:rFonts w:ascii="Times New Roman" w:hAnsi="Times New Roman" w:cs="Times New Roman"/>
        </w:rPr>
        <w:instrText>925</w:instrText>
      </w:r>
      <w:r w:rsidRPr="00CF4F3B">
        <w:rPr>
          <w:rFonts w:ascii="Times New Roman" w:hAnsi="宋体" w:cs="Times New Roman"/>
        </w:rPr>
        <w:instrText>，</w:instrText>
      </w:r>
      <w:r w:rsidRPr="00CF4F3B">
        <w:rPr>
          <w:rFonts w:ascii="Times New Roman" w:hAnsi="Times New Roman" w:cs="Times New Roman"/>
        </w:rPr>
        <w:instrText>,4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）－（</w:instrText>
      </w:r>
      <w:r w:rsidRPr="00CF4F3B">
        <w:rPr>
          <w:rFonts w:ascii="Times New Roman" w:hAnsi="Times New Roman" w:cs="Times New Roman"/>
        </w:rPr>
        <w:instrText>2x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）＝</w:instrText>
      </w:r>
      <w:r w:rsidRPr="00CF4F3B">
        <w:rPr>
          <w:rFonts w:ascii="Times New Roman" w:hAnsi="Times New Roman" w:cs="Times New Roman"/>
        </w:rPr>
        <w:instrText>320.))</w:instrText>
      </w:r>
      <w:r w:rsidR="00060672" w:rsidRPr="00CF4F3B">
        <w:rPr>
          <w:rFonts w:ascii="Times New Roman" w:hAnsi="Times New Roman" w:cs="Times New Roman"/>
        </w:rPr>
        <w:fldChar w:fldCharType="end"/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设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  <w:i/>
        </w:rPr>
        <w:t>a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</w:rPr>
        <w:t>2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  <w:i/>
        </w:rPr>
        <w:t>b</w:t>
      </w:r>
      <w:r w:rsidRPr="00CF4F3B">
        <w:rPr>
          <w:rFonts w:ascii="Times New Roman" w:hAnsi="宋体" w:cs="Times New Roman"/>
        </w:rPr>
        <w:t>，上述方程组可化为：</w:t>
      </w:r>
      <w:r w:rsidR="00060672" w:rsidRPr="00CF4F3B">
        <w:rPr>
          <w:rFonts w:ascii="Times New Roman" w:hAnsi="Times New Roman" w:cs="Times New Roman"/>
        </w:rPr>
        <w:fldChar w:fldCharType="begin"/>
      </w:r>
      <w:r w:rsidRPr="00CF4F3B">
        <w:rPr>
          <w:rFonts w:ascii="Times New Roman" w:hAnsi="Times New Roman" w:cs="Times New Roman"/>
        </w:rPr>
        <w:instrText>eq \b\lc\{(\a\vs4\al\co1(5a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4b</w:instrText>
      </w:r>
      <w:r w:rsidRPr="00CF4F3B">
        <w:rPr>
          <w:rFonts w:ascii="Times New Roman" w:hAnsi="宋体" w:cs="Times New Roman"/>
        </w:rPr>
        <w:instrText>＝</w:instrText>
      </w:r>
      <w:r w:rsidRPr="00CF4F3B">
        <w:rPr>
          <w:rFonts w:ascii="Times New Roman" w:hAnsi="Times New Roman" w:cs="Times New Roman"/>
        </w:rPr>
        <w:instrText>925</w:instrText>
      </w:r>
      <w:r w:rsidRPr="00CF4F3B">
        <w:rPr>
          <w:rFonts w:ascii="Times New Roman" w:hAnsi="宋体" w:cs="Times New Roman"/>
        </w:rPr>
        <w:instrText>，①</w:instrText>
      </w:r>
      <w:r w:rsidRPr="00CF4F3B">
        <w:rPr>
          <w:rFonts w:ascii="Times New Roman" w:hAnsi="Times New Roman" w:cs="Times New Roman"/>
        </w:rPr>
        <w:instrText>,4a</w:instrText>
      </w:r>
      <w:r w:rsidRPr="00CF4F3B">
        <w:rPr>
          <w:rFonts w:ascii="Times New Roman" w:hAnsi="宋体" w:cs="Times New Roman"/>
        </w:rPr>
        <w:instrText>－</w:instrText>
      </w:r>
      <w:r w:rsidRPr="00CF4F3B">
        <w:rPr>
          <w:rFonts w:ascii="Times New Roman" w:hAnsi="Times New Roman" w:cs="Times New Roman"/>
        </w:rPr>
        <w:instrText>b</w:instrText>
      </w:r>
      <w:r w:rsidRPr="00CF4F3B">
        <w:rPr>
          <w:rFonts w:ascii="Times New Roman" w:hAnsi="宋体" w:cs="Times New Roman"/>
        </w:rPr>
        <w:instrText>＝</w:instrText>
      </w:r>
      <w:r w:rsidRPr="00CF4F3B">
        <w:rPr>
          <w:rFonts w:ascii="Times New Roman" w:hAnsi="Times New Roman" w:cs="Times New Roman"/>
        </w:rPr>
        <w:instrText>320.</w:instrText>
      </w:r>
      <w:r w:rsidRPr="00CF4F3B">
        <w:rPr>
          <w:rFonts w:ascii="Times New Roman" w:hAnsi="宋体" w:cs="Times New Roman"/>
        </w:rPr>
        <w:instrText>②</w:instrText>
      </w:r>
      <w:r w:rsidRPr="00CF4F3B">
        <w:rPr>
          <w:rFonts w:ascii="Times New Roman" w:hAnsi="Times New Roman" w:cs="Times New Roman"/>
        </w:rPr>
        <w:instrText>))</w:instrText>
      </w:r>
      <w:r w:rsidR="00060672" w:rsidRPr="00CF4F3B">
        <w:rPr>
          <w:rFonts w:ascii="Times New Roman" w:hAnsi="Times New Roman" w:cs="Times New Roman"/>
        </w:rPr>
        <w:fldChar w:fldCharType="end"/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①＋</w:t>
      </w:r>
      <w:r w:rsidRPr="00CF4F3B">
        <w:rPr>
          <w:rFonts w:ascii="Times New Roman" w:hAnsi="Times New Roman" w:cs="Times New Roman"/>
        </w:rPr>
        <w:t>4×</w:t>
      </w:r>
      <w:r w:rsidRPr="00CF4F3B">
        <w:rPr>
          <w:rFonts w:ascii="Times New Roman" w:hAnsi="宋体" w:cs="Times New Roman"/>
        </w:rPr>
        <w:t>②得：</w:t>
      </w:r>
      <w:r w:rsidRPr="00CF4F3B">
        <w:rPr>
          <w:rFonts w:ascii="Times New Roman" w:hAnsi="Times New Roman" w:cs="Times New Roman"/>
          <w:i/>
        </w:rPr>
        <w:t>a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</w:rPr>
        <w:t>____</w:t>
      </w:r>
      <w:r w:rsidRPr="00CF4F3B">
        <w:rPr>
          <w:rFonts w:ascii="Times New Roman" w:hAnsi="宋体" w:cs="Times New Roman"/>
        </w:rPr>
        <w:t>，即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</w:rPr>
        <w:t>_</w:t>
      </w:r>
      <w:r w:rsidR="007E1507" w:rsidRPr="007E1507">
        <w:rPr>
          <w:rFonts w:ascii="Times New Roman" w:hAnsi="Times New Roman" w:cs="Times New Roman" w:hint="eastAsia"/>
          <w:i/>
          <w:u w:val="single"/>
        </w:rPr>
        <w:t xml:space="preserve">   </w:t>
      </w:r>
      <w:r w:rsidRPr="00CF4F3B">
        <w:rPr>
          <w:rFonts w:ascii="Times New Roman" w:hAnsi="Times New Roman" w:cs="Times New Roman"/>
        </w:rPr>
        <w:t>___</w:t>
      </w:r>
      <w:r w:rsidRPr="00CF4F3B">
        <w:rPr>
          <w:rFonts w:ascii="Times New Roman" w:hAnsi="宋体" w:cs="Times New Roman"/>
        </w:rPr>
        <w:t>．</w:t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答：第三次买鸡、鸭、</w:t>
      </w:r>
      <w:proofErr w:type="gramStart"/>
      <w:r w:rsidRPr="00CF4F3B">
        <w:rPr>
          <w:rFonts w:ascii="Times New Roman" w:hAnsi="宋体" w:cs="Times New Roman"/>
        </w:rPr>
        <w:t>鹅各一只</w:t>
      </w:r>
      <w:proofErr w:type="gramEnd"/>
      <w:r w:rsidRPr="00CF4F3B">
        <w:rPr>
          <w:rFonts w:ascii="Times New Roman" w:hAnsi="宋体" w:cs="Times New Roman"/>
        </w:rPr>
        <w:t>共需</w:t>
      </w:r>
      <w:r w:rsidRPr="00CF4F3B">
        <w:rPr>
          <w:rFonts w:ascii="Times New Roman" w:hAnsi="Times New Roman" w:cs="Times New Roman"/>
        </w:rPr>
        <w:t>____</w:t>
      </w:r>
      <w:r w:rsidRPr="00CF4F3B">
        <w:rPr>
          <w:rFonts w:ascii="Times New Roman" w:hAnsi="宋体" w:cs="Times New Roman"/>
        </w:rPr>
        <w:t>元．</w:t>
      </w:r>
    </w:p>
    <w:p w:rsidR="00BD13FE" w:rsidRDefault="00BD13FE" w:rsidP="00BD13FE">
      <w:pPr>
        <w:pStyle w:val="aff8"/>
        <w:ind w:firstLineChars="200" w:firstLine="420"/>
        <w:rPr>
          <w:rFonts w:ascii="Times New Roman" w:hAnsi="宋体" w:cs="Times New Roman"/>
        </w:rPr>
      </w:pPr>
      <w:r w:rsidRPr="00CF4F3B">
        <w:rPr>
          <w:rFonts w:ascii="Times New Roman" w:hAnsi="宋体" w:cs="Times New Roman"/>
        </w:rPr>
        <w:t>阅读后，细心的你，可以解决下列问题：</w:t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Times New Roman" w:cs="Times New Roman"/>
        </w:rPr>
        <w:t>(1)</w:t>
      </w:r>
      <w:r w:rsidRPr="00CF4F3B">
        <w:rPr>
          <w:rFonts w:ascii="Times New Roman" w:hAnsi="宋体" w:cs="Times New Roman"/>
        </w:rPr>
        <w:t>上述材料中</w:t>
      </w:r>
      <w:r w:rsidRPr="00CF4F3B">
        <w:rPr>
          <w:rFonts w:ascii="Times New Roman" w:hAnsi="Times New Roman" w:cs="Times New Roman"/>
          <w:i/>
        </w:rPr>
        <w:t>a</w:t>
      </w:r>
      <w:r w:rsidRPr="00CF4F3B">
        <w:rPr>
          <w:rFonts w:ascii="Times New Roman" w:hAnsi="宋体" w:cs="Times New Roman"/>
        </w:rPr>
        <w:t>＝</w:t>
      </w:r>
      <w:r>
        <w:rPr>
          <w:rFonts w:ascii="Times New Roman" w:hAnsi="Times New Roman" w:cs="Times New Roman" w:hint="eastAsia"/>
          <w:u w:val="single"/>
        </w:rPr>
        <w:t xml:space="preserve">   </w:t>
      </w:r>
      <w:r w:rsidR="007E1507">
        <w:rPr>
          <w:rFonts w:ascii="Times New Roman" w:hAnsi="Times New Roman" w:cs="Times New Roman" w:hint="eastAsia"/>
          <w:u w:val="single"/>
        </w:rPr>
        <w:t xml:space="preserve">     </w:t>
      </w:r>
      <w:r>
        <w:rPr>
          <w:rFonts w:ascii="Times New Roman" w:hAnsi="Times New Roman" w:cs="Times New Roman" w:hint="eastAsia"/>
          <w:u w:val="single"/>
        </w:rPr>
        <w:t xml:space="preserve">      </w:t>
      </w:r>
      <w:r w:rsidRPr="00CF4F3B">
        <w:rPr>
          <w:rFonts w:ascii="Times New Roman" w:hAnsi="宋体" w:cs="Times New Roman"/>
        </w:rPr>
        <w:t>；</w:t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Times New Roman" w:cs="Times New Roman"/>
        </w:rPr>
        <w:t>(2)</w:t>
      </w:r>
      <w:r w:rsidRPr="00CF4F3B">
        <w:rPr>
          <w:rFonts w:ascii="Times New Roman" w:hAnsi="宋体" w:cs="Times New Roman"/>
        </w:rPr>
        <w:t>选择题：上述材料中的解答过程运用了</w:t>
      </w:r>
      <w:r>
        <w:rPr>
          <w:rFonts w:ascii="Times New Roman" w:hAnsi="Times New Roman" w:cs="Times New Roman" w:hint="eastAsia"/>
          <w:i/>
          <w:u w:val="single"/>
        </w:rPr>
        <w:t xml:space="preserve">   </w:t>
      </w:r>
      <w:r w:rsidR="007E1507">
        <w:rPr>
          <w:rFonts w:ascii="Times New Roman" w:hAnsi="Times New Roman" w:cs="Times New Roman" w:hint="eastAsia"/>
          <w:i/>
          <w:u w:val="single"/>
        </w:rPr>
        <w:t xml:space="preserve">     </w:t>
      </w:r>
      <w:r>
        <w:rPr>
          <w:rFonts w:ascii="Times New Roman" w:hAnsi="Times New Roman" w:cs="Times New Roman" w:hint="eastAsia"/>
          <w:i/>
          <w:u w:val="single"/>
        </w:rPr>
        <w:t xml:space="preserve">    </w:t>
      </w:r>
      <w:r w:rsidRPr="00CF4F3B">
        <w:rPr>
          <w:rFonts w:ascii="Times New Roman" w:hAnsi="宋体" w:cs="Times New Roman"/>
        </w:rPr>
        <w:t>思想方法来指导解题．</w:t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Times New Roman" w:cs="Times New Roman"/>
        </w:rPr>
        <w:t>A</w:t>
      </w:r>
      <w:r w:rsidRPr="00CF4F3B">
        <w:rPr>
          <w:rFonts w:ascii="Times New Roman" w:hAnsi="宋体" w:cs="Times New Roman"/>
        </w:rPr>
        <w:t>．整体</w:t>
      </w:r>
      <w:r w:rsidRPr="00CF4F3B">
        <w:rPr>
          <w:rFonts w:ascii="Times New Roman" w:hAnsi="Times New Roman" w:cs="Times New Roman"/>
        </w:rPr>
        <w:t xml:space="preserve">           B</w:t>
      </w:r>
      <w:r w:rsidRPr="00CF4F3B">
        <w:rPr>
          <w:rFonts w:ascii="Times New Roman" w:hAnsi="宋体" w:cs="Times New Roman"/>
        </w:rPr>
        <w:t>．数形结合</w:t>
      </w:r>
      <w:r w:rsidRPr="00CF4F3B">
        <w:rPr>
          <w:rFonts w:ascii="Times New Roman" w:hAnsi="Times New Roman" w:cs="Times New Roman"/>
        </w:rPr>
        <w:t xml:space="preserve">             C</w:t>
      </w:r>
      <w:r w:rsidRPr="00CF4F3B">
        <w:rPr>
          <w:rFonts w:ascii="Times New Roman" w:hAnsi="宋体" w:cs="Times New Roman"/>
        </w:rPr>
        <w:t>．分类讨论</w:t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Times New Roman" w:cs="Times New Roman"/>
        </w:rPr>
        <w:t>(3)</w:t>
      </w:r>
      <w:r w:rsidRPr="00CF4F3B">
        <w:rPr>
          <w:rFonts w:ascii="Times New Roman" w:hAnsi="宋体" w:cs="Times New Roman"/>
        </w:rPr>
        <w:t>某校体育</w:t>
      </w:r>
      <w:proofErr w:type="gramStart"/>
      <w:r w:rsidRPr="00CF4F3B">
        <w:rPr>
          <w:rFonts w:ascii="Times New Roman" w:hAnsi="宋体" w:cs="Times New Roman"/>
        </w:rPr>
        <w:t>组购买</w:t>
      </w:r>
      <w:proofErr w:type="gramEnd"/>
      <w:r w:rsidRPr="00CF4F3B">
        <w:rPr>
          <w:rFonts w:ascii="Times New Roman" w:hAnsi="宋体" w:cs="Times New Roman"/>
        </w:rPr>
        <w:t>体育用品甲、乙、丙、丁的件数和用钱金额如下表：</w:t>
      </w:r>
    </w:p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6"/>
        <w:gridCol w:w="606"/>
        <w:gridCol w:w="606"/>
        <w:gridCol w:w="606"/>
        <w:gridCol w:w="606"/>
        <w:gridCol w:w="1866"/>
      </w:tblGrid>
      <w:tr w:rsidR="00BD13FE" w:rsidRPr="00CF4F3B" w:rsidTr="002C6502">
        <w:trPr>
          <w:jc w:val="center"/>
        </w:trPr>
        <w:tc>
          <w:tcPr>
            <w:tcW w:w="27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 xml:space="preserve">　　　品名</w:t>
            </w:r>
          </w:p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 xml:space="preserve">次数　　</w:t>
            </w:r>
            <w:proofErr w:type="gramStart"/>
            <w:r w:rsidRPr="00CF4F3B">
              <w:rPr>
                <w:rFonts w:ascii="Times New Roman" w:hAnsi="宋体" w:cs="Times New Roman"/>
              </w:rPr>
              <w:t xml:space="preserve">　</w:t>
            </w:r>
            <w:proofErr w:type="gramEnd"/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甲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乙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丙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丁</w:t>
            </w:r>
          </w:p>
        </w:tc>
        <w:tc>
          <w:tcPr>
            <w:tcW w:w="186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用钱金额</w:t>
            </w:r>
            <w:r w:rsidRPr="00CF4F3B">
              <w:rPr>
                <w:rFonts w:ascii="Times New Roman" w:hAnsi="Times New Roman" w:cs="Times New Roman"/>
              </w:rPr>
              <w:t>(</w:t>
            </w:r>
            <w:r w:rsidRPr="00CF4F3B">
              <w:rPr>
                <w:rFonts w:ascii="Times New Roman" w:hAnsi="宋体" w:cs="Times New Roman"/>
              </w:rPr>
              <w:t>元</w:t>
            </w:r>
            <w:r w:rsidRPr="00CF4F3B">
              <w:rPr>
                <w:rFonts w:ascii="Times New Roman" w:hAnsi="Times New Roman" w:cs="Times New Roman"/>
              </w:rPr>
              <w:t>)</w:t>
            </w:r>
          </w:p>
        </w:tc>
      </w:tr>
      <w:tr w:rsidR="00BD13FE" w:rsidRPr="00CF4F3B" w:rsidTr="002C6502">
        <w:trPr>
          <w:jc w:val="center"/>
        </w:trPr>
        <w:tc>
          <w:tcPr>
            <w:tcW w:w="27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第一次购买件数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1 882</w:t>
            </w:r>
          </w:p>
        </w:tc>
      </w:tr>
      <w:tr w:rsidR="00BD13FE" w:rsidRPr="00CF4F3B" w:rsidTr="002C6502">
        <w:trPr>
          <w:jc w:val="center"/>
        </w:trPr>
        <w:tc>
          <w:tcPr>
            <w:tcW w:w="27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第二次购买件数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6" w:type="dxa"/>
            <w:vAlign w:val="center"/>
          </w:tcPr>
          <w:p w:rsidR="00BD13FE" w:rsidRPr="00CF4F3B" w:rsidRDefault="00BD13FE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2 764</w:t>
            </w:r>
          </w:p>
        </w:tc>
      </w:tr>
    </w:tbl>
    <w:p w:rsidR="00BD13FE" w:rsidRPr="00CF4F3B" w:rsidRDefault="00BD13FE" w:rsidP="00BD13FE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那么购买每种体育用品各一件共需多少元？</w:t>
      </w:r>
    </w:p>
    <w:p w:rsidR="00BD13FE" w:rsidRDefault="00BD13FE" w:rsidP="00BD13FE"/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7E1507" w:rsidRDefault="007E1507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</w:p>
    <w:p w:rsidR="00BD13FE" w:rsidRDefault="00BD13FE" w:rsidP="00BD13FE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lastRenderedPageBreak/>
        <w:t>2</w:t>
      </w:r>
      <w:r w:rsidR="007E1507">
        <w:rPr>
          <w:rFonts w:ascii="宋体" w:hAnsi="宋体" w:cs="宋体" w:hint="eastAsia"/>
          <w:sz w:val="20"/>
          <w:szCs w:val="20"/>
        </w:rPr>
        <w:t>（10分</w:t>
      </w:r>
      <w:bookmarkStart w:id="0" w:name="_GoBack"/>
      <w:bookmarkEnd w:id="0"/>
      <w:r w:rsidR="007E1507">
        <w:rPr>
          <w:rFonts w:ascii="宋体" w:hAnsi="宋体" w:cs="宋体" w:hint="eastAsia"/>
          <w:sz w:val="20"/>
          <w:szCs w:val="20"/>
        </w:rPr>
        <w:t>）</w:t>
      </w:r>
      <w:r>
        <w:rPr>
          <w:rFonts w:ascii="宋体" w:hAnsi="宋体" w:cs="宋体" w:hint="eastAsia"/>
          <w:sz w:val="20"/>
          <w:szCs w:val="20"/>
        </w:rPr>
        <w:t>：</w:t>
      </w:r>
      <w:r w:rsidRPr="008D46AA">
        <w:rPr>
          <w:rFonts w:ascii="宋体" w:hAnsi="宋体" w:cs="宋体" w:hint="eastAsia"/>
          <w:sz w:val="20"/>
          <w:szCs w:val="20"/>
        </w:rPr>
        <w:t>如图所示，1925年数学家莫伦发现的世界上第一个完美长方形，</w:t>
      </w:r>
      <w:proofErr w:type="gramStart"/>
      <w:r w:rsidRPr="008D46AA">
        <w:rPr>
          <w:rFonts w:ascii="宋体" w:hAnsi="宋体" w:cs="宋体" w:hint="eastAsia"/>
          <w:sz w:val="20"/>
          <w:szCs w:val="20"/>
        </w:rPr>
        <w:t>它恰能</w:t>
      </w:r>
      <w:proofErr w:type="gramEnd"/>
      <w:r w:rsidRPr="008D46AA">
        <w:rPr>
          <w:rFonts w:ascii="宋体" w:hAnsi="宋体" w:cs="宋体" w:hint="eastAsia"/>
          <w:sz w:val="20"/>
          <w:szCs w:val="20"/>
        </w:rPr>
        <w:t>被分割成</w:t>
      </w:r>
      <w:r>
        <w:rPr>
          <w:rFonts w:ascii="宋体" w:hAnsi="宋体" w:cs="宋体" w:hint="eastAsia"/>
          <w:sz w:val="20"/>
          <w:szCs w:val="20"/>
        </w:rPr>
        <w:t>10个</w:t>
      </w:r>
      <w:r w:rsidRPr="008D46AA">
        <w:rPr>
          <w:rFonts w:ascii="宋体" w:hAnsi="宋体" w:cs="宋体" w:hint="eastAsia"/>
          <w:sz w:val="20"/>
          <w:szCs w:val="20"/>
        </w:rPr>
        <w:t>大小</w:t>
      </w:r>
      <w:r>
        <w:rPr>
          <w:rFonts w:ascii="宋体" w:hAnsi="宋体" w:cs="宋体" w:hint="eastAsia"/>
          <w:sz w:val="20"/>
          <w:szCs w:val="20"/>
        </w:rPr>
        <w:t>不同</w:t>
      </w:r>
      <w:r w:rsidRPr="008D46AA">
        <w:rPr>
          <w:rFonts w:ascii="宋体" w:hAnsi="宋体" w:cs="宋体" w:hint="eastAsia"/>
          <w:sz w:val="20"/>
          <w:szCs w:val="20"/>
        </w:rPr>
        <w:t>的</w:t>
      </w:r>
      <w:r>
        <w:rPr>
          <w:rFonts w:ascii="宋体" w:hAnsi="宋体" w:cs="宋体" w:hint="eastAsia"/>
          <w:sz w:val="20"/>
          <w:szCs w:val="20"/>
        </w:rPr>
        <w:t>正方形</w:t>
      </w:r>
      <w:r w:rsidRPr="008D46AA">
        <w:rPr>
          <w:rFonts w:ascii="宋体" w:hAnsi="宋体" w:cs="宋体" w:hint="eastAsia"/>
          <w:sz w:val="20"/>
          <w:szCs w:val="20"/>
        </w:rPr>
        <w:t>，</w:t>
      </w:r>
      <w:r w:rsidR="00AD6B02">
        <w:rPr>
          <w:rFonts w:ascii="宋体" w:hAnsi="宋体" w:cs="宋体" w:hint="eastAsia"/>
          <w:sz w:val="20"/>
          <w:szCs w:val="20"/>
        </w:rPr>
        <w:t>其中</w:t>
      </w:r>
      <w:r w:rsidRPr="008D46AA">
        <w:rPr>
          <w:rFonts w:ascii="宋体" w:hAnsi="宋体" w:cs="宋体" w:hint="eastAsia"/>
          <w:sz w:val="20"/>
          <w:szCs w:val="20"/>
        </w:rPr>
        <w:t>标注1、2的</w:t>
      </w:r>
      <w:r>
        <w:rPr>
          <w:rFonts w:ascii="宋体" w:hAnsi="宋体" w:cs="宋体" w:hint="eastAsia"/>
          <w:sz w:val="20"/>
          <w:szCs w:val="20"/>
        </w:rPr>
        <w:t>正方形边长</w:t>
      </w:r>
      <w:r w:rsidRPr="008D46AA">
        <w:rPr>
          <w:rFonts w:ascii="宋体" w:hAnsi="宋体" w:cs="宋体" w:hint="eastAsia"/>
          <w:sz w:val="20"/>
          <w:szCs w:val="20"/>
        </w:rPr>
        <w:t>分别为x、y，请你计算：</w:t>
      </w:r>
      <w:r w:rsidRPr="008D46AA">
        <w:rPr>
          <w:rFonts w:ascii="宋体" w:hAnsi="宋体" w:cs="宋体" w:hint="eastAsia"/>
          <w:sz w:val="20"/>
          <w:szCs w:val="20"/>
        </w:rPr>
        <w:br/>
        <w:t>（1）第3个</w:t>
      </w:r>
      <w:r>
        <w:rPr>
          <w:rFonts w:ascii="宋体" w:hAnsi="宋体" w:cs="宋体" w:hint="eastAsia"/>
          <w:sz w:val="20"/>
          <w:szCs w:val="20"/>
        </w:rPr>
        <w:t>正方形</w:t>
      </w:r>
      <w:r w:rsidRPr="008D46AA">
        <w:rPr>
          <w:rFonts w:ascii="宋体" w:hAnsi="宋体" w:cs="宋体" w:hint="eastAsia"/>
          <w:sz w:val="20"/>
          <w:szCs w:val="20"/>
        </w:rPr>
        <w:t>的</w:t>
      </w:r>
      <w:r>
        <w:rPr>
          <w:rFonts w:ascii="宋体" w:hAnsi="宋体" w:cs="宋体" w:hint="eastAsia"/>
          <w:sz w:val="20"/>
          <w:szCs w:val="20"/>
        </w:rPr>
        <w:t>边长</w:t>
      </w:r>
      <w:r w:rsidRPr="008D46AA">
        <w:rPr>
          <w:rFonts w:ascii="宋体" w:hAnsi="宋体" w:cs="宋体" w:hint="eastAsia"/>
          <w:sz w:val="20"/>
          <w:szCs w:val="20"/>
        </w:rPr>
        <w:t>=</w:t>
      </w:r>
      <w:r>
        <w:rPr>
          <w:rFonts w:ascii="宋体" w:hAnsi="宋体" w:cs="宋体" w:hint="eastAsia"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  <w:u w:val="single"/>
        </w:rPr>
        <w:t xml:space="preserve">          </w:t>
      </w:r>
      <w:r w:rsidRPr="008D46AA">
        <w:rPr>
          <w:rFonts w:ascii="宋体" w:hAnsi="宋体" w:cs="宋体" w:hint="eastAsia"/>
          <w:i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</w:rPr>
        <w:t>；第5个正方形的边长=</w:t>
      </w:r>
      <w:r>
        <w:rPr>
          <w:rFonts w:ascii="宋体" w:hAnsi="宋体" w:cs="宋体" w:hint="eastAsia"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  <w:u w:val="single"/>
        </w:rPr>
        <w:t xml:space="preserve">            </w:t>
      </w:r>
      <w:r w:rsidRPr="008D46AA">
        <w:rPr>
          <w:rFonts w:ascii="宋体" w:hAnsi="宋体" w:cs="宋体" w:hint="eastAsia"/>
          <w:sz w:val="20"/>
          <w:szCs w:val="20"/>
        </w:rPr>
        <w:t>；</w:t>
      </w:r>
    </w:p>
    <w:p w:rsidR="00BD13FE" w:rsidRPr="008D46AA" w:rsidRDefault="00BD13FE" w:rsidP="00BD13FE">
      <w:pPr>
        <w:spacing w:before="100" w:beforeAutospacing="1" w:after="143" w:line="356" w:lineRule="atLeast"/>
        <w:ind w:left="360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</w:rPr>
        <w:t xml:space="preserve">第10个正方形的边长= </w:t>
      </w:r>
      <w:r w:rsidRPr="008D46AA">
        <w:rPr>
          <w:rFonts w:ascii="宋体" w:hAnsi="宋体" w:cs="宋体" w:hint="eastAsia"/>
          <w:sz w:val="20"/>
          <w:szCs w:val="20"/>
          <w:u w:val="single"/>
        </w:rPr>
        <w:t xml:space="preserve">            </w:t>
      </w:r>
      <w:r w:rsidRPr="008D46AA">
        <w:rPr>
          <w:rFonts w:ascii="宋体" w:hAnsi="宋体" w:cs="宋体" w:hint="eastAsia"/>
          <w:sz w:val="20"/>
          <w:szCs w:val="20"/>
        </w:rPr>
        <w:t xml:space="preserve">  ．（用含x、y的代数式表示）</w:t>
      </w:r>
      <w:r w:rsidRPr="008D46AA">
        <w:rPr>
          <w:rFonts w:ascii="宋体" w:hAnsi="宋体" w:cs="宋体" w:hint="eastAsia"/>
          <w:sz w:val="20"/>
          <w:szCs w:val="20"/>
        </w:rPr>
        <w:br/>
        <w:t>（2）当x=2时，第9个正方形的面积=</w:t>
      </w:r>
      <w:r>
        <w:rPr>
          <w:rFonts w:ascii="宋体" w:hAnsi="宋体" w:cs="宋体" w:hint="eastAsia"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 xml:space="preserve">       </w:t>
      </w:r>
    </w:p>
    <w:p w:rsidR="00BD13FE" w:rsidRDefault="00BD13FE" w:rsidP="00BD13FE">
      <w:pPr>
        <w:rPr>
          <w:rFonts w:ascii="宋体" w:hAnsi="宋体" w:cs="宋体"/>
          <w:sz w:val="20"/>
          <w:szCs w:val="20"/>
        </w:rPr>
      </w:pPr>
      <w:r w:rsidRPr="008D46AA">
        <w:rPr>
          <w:rFonts w:ascii="宋体" w:hAnsi="宋体" w:cs="宋体" w:hint="eastAsia"/>
          <w:sz w:val="20"/>
          <w:szCs w:val="20"/>
        </w:rPr>
        <w:t>．（3）当x、y均为正整数时，</w:t>
      </w:r>
      <w:r w:rsidR="00AD6B02">
        <w:rPr>
          <w:rFonts w:ascii="宋体" w:hAnsi="宋体" w:cs="宋体" w:hint="eastAsia"/>
          <w:sz w:val="20"/>
          <w:szCs w:val="20"/>
        </w:rPr>
        <w:t>求</w:t>
      </w:r>
      <w:r w:rsidRPr="008D46AA">
        <w:rPr>
          <w:rFonts w:ascii="宋体" w:hAnsi="宋体" w:cs="宋体" w:hint="eastAsia"/>
          <w:sz w:val="20"/>
          <w:szCs w:val="20"/>
        </w:rPr>
        <w:t>这个完美长方形的最小周长．</w:t>
      </w:r>
    </w:p>
    <w:p w:rsidR="00BD13FE" w:rsidRDefault="00BD13FE" w:rsidP="00BD13FE">
      <w:r>
        <w:rPr>
          <w:noProof/>
        </w:rPr>
        <w:drawing>
          <wp:inline distT="0" distB="0" distL="0" distR="0">
            <wp:extent cx="2688590" cy="1883410"/>
            <wp:effectExtent l="19050" t="0" r="0" b="0"/>
            <wp:docPr id="306" name="图片 306" descr="C:\Users\ADMINI~1\AppData\Local\Temp\1512018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~1\AppData\Local\Temp\1512018485(1).png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FE" w:rsidRDefault="00BD13FE" w:rsidP="00BD13FE"/>
    <w:p w:rsidR="00942D33" w:rsidRDefault="00942D33"/>
    <w:p w:rsidR="00942D33" w:rsidRDefault="00942D33"/>
    <w:p w:rsidR="00942D33" w:rsidRDefault="00942D33"/>
    <w:p w:rsidR="00942D33" w:rsidRDefault="00942D33"/>
    <w:p w:rsidR="00942D33" w:rsidRDefault="00942D33"/>
    <w:p w:rsidR="00942D33" w:rsidRDefault="00942D33"/>
    <w:p w:rsidR="00942D33" w:rsidRDefault="00942D33"/>
    <w:p w:rsidR="00046578" w:rsidRDefault="005C2896">
      <w:pPr>
        <w:pStyle w:val="21"/>
      </w:pPr>
      <w:r>
        <w:lastRenderedPageBreak/>
        <w:t>答案</w:t>
      </w:r>
    </w:p>
    <w:p w:rsidR="00046578" w:rsidRDefault="005C2896">
      <w:pPr>
        <w:pStyle w:val="ItemAnswer"/>
      </w:pPr>
      <w:r>
        <w:rPr>
          <w:b/>
        </w:rPr>
        <w:t>第一部分</w:t>
      </w:r>
    </w:p>
    <w:p w:rsidR="00046578" w:rsidRDefault="005C2896">
      <w:pPr>
        <w:pStyle w:val="ItemAnswer"/>
      </w:pPr>
      <w:r>
        <w:t>1.  D</w:t>
      </w:r>
      <w:r>
        <w:tab/>
        <w:t xml:space="preserve">2.  </w:t>
      </w:r>
      <w:proofErr w:type="gramStart"/>
      <w:r>
        <w:t>B</w:t>
      </w:r>
      <w:r>
        <w:tab/>
        <w:t>3.</w:t>
      </w:r>
      <w:proofErr w:type="gramEnd"/>
      <w:r>
        <w:t xml:space="preserve">  </w:t>
      </w:r>
      <w:proofErr w:type="gramStart"/>
      <w:r>
        <w:t>B</w:t>
      </w:r>
      <w:r>
        <w:tab/>
        <w:t>4.</w:t>
      </w:r>
      <w:proofErr w:type="gramEnd"/>
      <w:r>
        <w:t xml:space="preserve">  </w:t>
      </w:r>
      <w:proofErr w:type="gramStart"/>
      <w:r>
        <w:t>C</w:t>
      </w:r>
      <w:r>
        <w:tab/>
        <w:t>5.</w:t>
      </w:r>
      <w:proofErr w:type="gramEnd"/>
      <w:r>
        <w:t xml:space="preserve">  B</w:t>
      </w:r>
      <w:r>
        <w:tab/>
      </w:r>
    </w:p>
    <w:p w:rsidR="00046578" w:rsidRDefault="005C2896">
      <w:pPr>
        <w:pStyle w:val="ItemAnswer"/>
      </w:pPr>
      <w:r>
        <w:t>6.  A</w:t>
      </w:r>
      <w:r>
        <w:tab/>
        <w:t xml:space="preserve">7.  </w:t>
      </w:r>
      <w:proofErr w:type="gramStart"/>
      <w:r>
        <w:t>C</w:t>
      </w:r>
      <w:r>
        <w:tab/>
        <w:t>8.</w:t>
      </w:r>
      <w:proofErr w:type="gramEnd"/>
      <w:r>
        <w:t xml:space="preserve">  </w:t>
      </w:r>
      <w:proofErr w:type="gramStart"/>
      <w:r>
        <w:t>C</w:t>
      </w:r>
      <w:r>
        <w:tab/>
        <w:t>9.</w:t>
      </w:r>
      <w:proofErr w:type="gramEnd"/>
      <w:r>
        <w:t xml:space="preserve">  </w:t>
      </w:r>
      <w:proofErr w:type="gramStart"/>
      <w:r>
        <w:t>C</w:t>
      </w:r>
      <w:r>
        <w:tab/>
        <w:t>10.</w:t>
      </w:r>
      <w:proofErr w:type="gramEnd"/>
      <w:r>
        <w:t xml:space="preserve">  A</w:t>
      </w:r>
      <w:r>
        <w:tab/>
      </w:r>
    </w:p>
    <w:p w:rsidR="00046578" w:rsidRDefault="00046578">
      <w:pPr>
        <w:pStyle w:val="ItemAnswer"/>
      </w:pPr>
    </w:p>
    <w:p w:rsidR="00046578" w:rsidRDefault="005C2896">
      <w:pPr>
        <w:pStyle w:val="ItemAnswer"/>
      </w:pPr>
      <w:r>
        <w:rPr>
          <w:b/>
        </w:rPr>
        <w:t>第二部分</w:t>
      </w:r>
    </w:p>
    <w:p w:rsidR="00046578" w:rsidRDefault="005C2896">
      <w:pPr>
        <w:pStyle w:val="ItemAnswer"/>
      </w:pPr>
      <w:r>
        <w:t xml:space="preserve">11.  </w:t>
      </w:r>
      <w:r>
        <w:t>答案</w:t>
      </w:r>
      <w:proofErr w:type="gramStart"/>
      <w:r>
        <w:t>不</w:t>
      </w:r>
      <w:proofErr w:type="gramEnd"/>
      <w:r>
        <w:t>唯一，如：</w:t>
      </w:r>
      <w:r>
        <w:rPr>
          <w:noProof/>
          <w:position w:val="-36"/>
        </w:rPr>
        <w:drawing>
          <wp:inline distT="0" distB="0" distL="0" distR="0">
            <wp:extent cx="938723" cy="543556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938723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 xml:space="preserve">12. 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 xml:space="preserve">13.  </w:t>
      </w:r>
      <w:r>
        <w:rPr>
          <w:noProof/>
          <w:position w:val="-5"/>
        </w:rPr>
        <w:drawing>
          <wp:inline distT="0" distB="0" distL="0" distR="0">
            <wp:extent cx="381451" cy="137014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145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 xml:space="preserve">14.  </w:t>
      </w:r>
      <w:r>
        <w:rPr>
          <w:noProof/>
          <w:position w:val="-36"/>
        </w:rPr>
        <w:drawing>
          <wp:inline distT="0" distB="0" distL="0" distR="0">
            <wp:extent cx="1073542" cy="543556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07354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 xml:space="preserve">15.  </w:t>
      </w:r>
      <w:r>
        <w:rPr>
          <w:noProof/>
          <w:position w:val="-5"/>
        </w:rPr>
        <w:drawing>
          <wp:inline distT="0" distB="0" distL="0" distR="0">
            <wp:extent cx="805147" cy="137014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805147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17"/>
        </w:rPr>
        <w:drawing>
          <wp:inline distT="0" distB="0" distL="0" distR="0">
            <wp:extent cx="75895" cy="31876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，换元思想</w:t>
      </w:r>
    </w:p>
    <w:p w:rsidR="00046578" w:rsidRDefault="005C2896">
      <w:pPr>
        <w:pStyle w:val="ItemAnswer"/>
      </w:pPr>
      <w:r>
        <w:t xml:space="preserve">16. 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或</w:t>
      </w:r>
      <w:r>
        <w:t xml:space="preserve"> </w:t>
      </w:r>
      <w:r>
        <w:rPr>
          <w:noProof/>
        </w:rPr>
        <w:drawing>
          <wp:inline distT="0" distB="0" distL="0" distR="0">
            <wp:extent cx="75895" cy="104498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5895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046578">
      <w:pPr>
        <w:pStyle w:val="ItemAnswer"/>
      </w:pPr>
    </w:p>
    <w:p w:rsidR="00046578" w:rsidRDefault="005C2896">
      <w:pPr>
        <w:pStyle w:val="ItemAnswer"/>
      </w:pPr>
      <w:r>
        <w:rPr>
          <w:b/>
        </w:rPr>
        <w:t>第三部分</w:t>
      </w: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t>5</w:t>
      </w:r>
      <w:r w:rsidRPr="00BB488F">
        <w:rPr>
          <w:rFonts w:hint="eastAsia"/>
          <w:color w:val="FF0000"/>
        </w:rPr>
        <w:t>分</w:t>
      </w:r>
      <w:r>
        <w:rPr>
          <w:rFonts w:hint="eastAsia"/>
        </w:rPr>
        <w:t>17.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1273284" cy="543556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27328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解得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662026" cy="543556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2026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046578">
      <w:pPr>
        <w:pStyle w:val="ItemAnswer"/>
      </w:pP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t>每题</w:t>
      </w:r>
      <w:r w:rsidRPr="00BB488F">
        <w:rPr>
          <w:rFonts w:hint="eastAsia"/>
          <w:color w:val="FF0000"/>
        </w:rPr>
        <w:t>4</w:t>
      </w:r>
      <w:r w:rsidRPr="00BB488F">
        <w:rPr>
          <w:rFonts w:hint="eastAsia"/>
          <w:color w:val="FF0000"/>
        </w:rPr>
        <w:t>分</w:t>
      </w:r>
      <w:r w:rsidR="005C2896">
        <w:t xml:space="preserve">18. </w:t>
      </w:r>
      <w:r w:rsidR="005C2896">
        <w:t>（</w:t>
      </w:r>
      <w:r w:rsidR="005C2896">
        <w:t>1</w:t>
      </w:r>
      <w:r w:rsidR="005C2896">
        <w:t>）</w:t>
      </w:r>
      <w:r w:rsidR="005C2896">
        <w:t xml:space="preserve"> 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1833884" cy="543556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3388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由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得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1412675" cy="161044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412675" cy="1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得</w:t>
      </w:r>
    </w:p>
    <w:p w:rsidR="00046578" w:rsidRDefault="005C2896">
      <w:pPr>
        <w:pStyle w:val="ItemAnswer"/>
        <w:jc w:val="center"/>
      </w:pPr>
      <w:r>
        <w:rPr>
          <w:noProof/>
          <w:position w:val="-22"/>
        </w:rPr>
        <w:drawing>
          <wp:inline distT="0" distB="0" distL="0" distR="0">
            <wp:extent cx="1255471" cy="382219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255471" cy="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</w:rPr>
        <w:drawing>
          <wp:inline distT="0" distB="0" distL="0" distR="0">
            <wp:extent cx="381012" cy="104498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81012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得，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428671" cy="137014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2867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1206" cy="105083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01206" cy="1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 xml:space="preserve"> </w:t>
      </w:r>
      <w:r>
        <w:t>原方程组的解为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lastRenderedPageBreak/>
        <w:drawing>
          <wp:inline distT="0" distB="0" distL="0" distR="0">
            <wp:extent cx="563636" cy="543556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63636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046578">
      <w:pPr>
        <w:pStyle w:val="ItemAnswer"/>
      </w:pPr>
    </w:p>
    <w:p w:rsidR="00046578" w:rsidRDefault="005C2896">
      <w:pPr>
        <w:pStyle w:val="ItemAnswer"/>
      </w:pPr>
      <w:r>
        <w:t>      </w:t>
      </w:r>
      <w:r>
        <w:t>（</w:t>
      </w:r>
      <w:r>
        <w:t>2</w:t>
      </w:r>
      <w:r>
        <w:t>）</w:t>
      </w:r>
      <w:r>
        <w:t xml:space="preserve"> 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1843028" cy="543556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843028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由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394216" cy="14608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94216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得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1540874" cy="161044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540874" cy="1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"/>
        </w:rPr>
        <w:drawing>
          <wp:inline distT="0" distB="0" distL="0" distR="0">
            <wp:extent cx="394216" cy="14608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94216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 xml:space="preserve"> </w:t>
      </w:r>
      <w:r>
        <w:t>得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1627742" cy="161044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627742" cy="1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"/>
        </w:rPr>
        <w:drawing>
          <wp:inline distT="0" distB="0" distL="0" distR="0">
            <wp:extent cx="486571" cy="146085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86571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 xml:space="preserve"> </w:t>
      </w:r>
      <w:r>
        <w:t>得</w:t>
      </w:r>
    </w:p>
    <w:p w:rsidR="00046578" w:rsidRDefault="005C2896">
      <w:pPr>
        <w:pStyle w:val="ItemAnswer"/>
        <w:jc w:val="center"/>
      </w:pPr>
      <w:r>
        <w:rPr>
          <w:noProof/>
        </w:rPr>
        <w:drawing>
          <wp:inline distT="0" distB="0" distL="0" distR="0">
            <wp:extent cx="422160" cy="104498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42216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</w:rPr>
        <w:drawing>
          <wp:inline distT="0" distB="0" distL="0" distR="0">
            <wp:extent cx="381012" cy="104498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81012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得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422599" cy="137014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422599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1206" cy="105083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01206" cy="1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 xml:space="preserve"> </w:t>
      </w:r>
      <w:r>
        <w:t>原方程组的解为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558479" cy="543556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58479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046578">
      <w:pPr>
        <w:pStyle w:val="ItemAnswer"/>
      </w:pP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t>5</w:t>
      </w:r>
      <w:r w:rsidRPr="00BB488F">
        <w:rPr>
          <w:rFonts w:hint="eastAsia"/>
          <w:color w:val="FF0000"/>
        </w:rPr>
        <w:t>分</w:t>
      </w:r>
      <w:r w:rsidR="005C2896">
        <w:t xml:space="preserve">19.  </w:t>
      </w:r>
      <w:r w:rsidR="005C2896">
        <w:rPr>
          <w:noProof/>
          <w:position w:val="-58"/>
        </w:rPr>
        <w:drawing>
          <wp:inline distT="0" distB="0" distL="0" distR="0">
            <wp:extent cx="2225247" cy="816852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225247" cy="8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1483596" cy="161044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483596" cy="1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1672474" cy="161044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672474" cy="1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"/>
        </w:rPr>
        <w:drawing>
          <wp:inline distT="0" distB="0" distL="0" distR="0">
            <wp:extent cx="717731" cy="146085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7731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651711" cy="137014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65171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解得，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423989" cy="137014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23989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381451" cy="137014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145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，解得</w:t>
      </w:r>
    </w:p>
    <w:p w:rsidR="00046578" w:rsidRDefault="005C2896">
      <w:pPr>
        <w:pStyle w:val="ItemAnswer"/>
        <w:jc w:val="center"/>
      </w:pPr>
      <w:r>
        <w:rPr>
          <w:noProof/>
          <w:position w:val="-3"/>
        </w:rPr>
        <w:drawing>
          <wp:inline distT="0" distB="0" distL="0" distR="0">
            <wp:extent cx="514478" cy="12637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14478" cy="1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381451" cy="137014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1451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t xml:space="preserve"> </w:t>
      </w:r>
      <w:r>
        <w:rPr>
          <w:noProof/>
          <w:position w:val="-2"/>
        </w:rPr>
        <w:drawing>
          <wp:inline distT="0" distB="0" distL="0" distR="0">
            <wp:extent cx="146085" cy="146085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085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，得</w:t>
      </w:r>
    </w:p>
    <w:p w:rsidR="00046578" w:rsidRDefault="005C2896">
      <w:pPr>
        <w:pStyle w:val="ItemAnswer"/>
        <w:jc w:val="center"/>
      </w:pPr>
      <w:r>
        <w:rPr>
          <w:noProof/>
        </w:rPr>
        <w:drawing>
          <wp:inline distT="0" distB="0" distL="0" distR="0">
            <wp:extent cx="428232" cy="104498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28232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故原方程组的解是</w:t>
      </w:r>
    </w:p>
    <w:p w:rsidR="00046578" w:rsidRDefault="005C2896">
      <w:pPr>
        <w:pStyle w:val="ItemAnswer"/>
        <w:jc w:val="center"/>
      </w:pPr>
      <w:r>
        <w:rPr>
          <w:noProof/>
          <w:position w:val="-58"/>
        </w:rPr>
        <w:lastRenderedPageBreak/>
        <w:drawing>
          <wp:inline distT="0" distB="0" distL="0" distR="0">
            <wp:extent cx="648054" cy="816852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48054" cy="8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046578">
      <w:pPr>
        <w:pStyle w:val="ItemAnswer"/>
      </w:pP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t>5</w:t>
      </w:r>
      <w:r w:rsidRPr="00BB488F">
        <w:rPr>
          <w:rFonts w:hint="eastAsia"/>
          <w:color w:val="FF0000"/>
        </w:rPr>
        <w:t>分</w:t>
      </w:r>
      <w:r w:rsidR="005C2896">
        <w:t xml:space="preserve">20.  </w:t>
      </w:r>
      <w:r w:rsidR="005C2896">
        <w:t>把</w:t>
      </w:r>
      <w:r w:rsidR="005C2896">
        <w:t xml:space="preserve"> </w:t>
      </w:r>
      <w:r w:rsidR="005C2896">
        <w:rPr>
          <w:noProof/>
        </w:rPr>
        <w:drawing>
          <wp:inline distT="0" distB="0" distL="0" distR="0">
            <wp:extent cx="381012" cy="104498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81012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>，</w:t>
      </w:r>
      <w:r w:rsidR="005C2896">
        <w:rPr>
          <w:noProof/>
          <w:position w:val="-5"/>
        </w:rPr>
        <w:drawing>
          <wp:inline distT="0" distB="0" distL="0" distR="0">
            <wp:extent cx="491399" cy="137014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1399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  <w:r w:rsidR="005C2896">
        <w:t>代入</w:t>
      </w:r>
      <w:r w:rsidR="005C2896">
        <w:t xml:space="preserve"> </w:t>
      </w:r>
      <w:r w:rsidR="005C2896">
        <w:rPr>
          <w:noProof/>
          <w:position w:val="-36"/>
        </w:rPr>
        <w:drawing>
          <wp:inline distT="0" distB="0" distL="0" distR="0">
            <wp:extent cx="1007047" cy="543556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007047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  <w:r w:rsidR="005C2896">
        <w:t>得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1697346" cy="543556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697346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由</w:t>
      </w:r>
      <w:r>
        <w:rPr>
          <w:rFonts w:ascii="宋体" w:hAnsi="宋体"/>
        </w:rPr>
        <w:t>①</w:t>
      </w: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1479243" cy="323076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479243" cy="3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rPr>
          <w:rFonts w:ascii="宋体" w:hAnsi="宋体"/>
        </w:rPr>
        <w:t>③</w:t>
      </w:r>
      <w:r>
        <w:t>代入</w:t>
      </w:r>
      <w:r>
        <w:rPr>
          <w:rFonts w:ascii="宋体" w:hAnsi="宋体"/>
        </w:rPr>
        <w:t>②</w:t>
      </w: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1374490" cy="323076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374490" cy="3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解得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523439" cy="31876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23439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  <w:position w:val="-17"/>
        </w:rPr>
        <w:drawing>
          <wp:inline distT="0" distB="0" distL="0" distR="0">
            <wp:extent cx="464040" cy="31876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64040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rPr>
          <w:rFonts w:ascii="宋体" w:hAnsi="宋体"/>
        </w:rPr>
        <w:t>③</w:t>
      </w: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630753" cy="31876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630753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所以</w:t>
      </w:r>
      <w:r>
        <w:t xml:space="preserve"> </w:t>
      </w:r>
      <w:r>
        <w:rPr>
          <w:noProof/>
          <w:position w:val="-17"/>
        </w:rPr>
        <w:drawing>
          <wp:inline distT="0" distB="0" distL="0" distR="0">
            <wp:extent cx="571390" cy="31876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71390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17"/>
        </w:rPr>
        <w:drawing>
          <wp:inline distT="0" distB="0" distL="0" distR="0">
            <wp:extent cx="464040" cy="31876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64040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t>5</w:t>
      </w:r>
      <w:r w:rsidRPr="00BB488F">
        <w:rPr>
          <w:rFonts w:hint="eastAsia"/>
          <w:color w:val="FF0000"/>
        </w:rPr>
        <w:t>分</w:t>
      </w:r>
      <w:r w:rsidR="005C2896">
        <w:t xml:space="preserve">21. </w:t>
      </w:r>
      <w:r w:rsidR="005C2896">
        <w:t>（</w:t>
      </w:r>
      <w:r w:rsidR="005C2896">
        <w:t>1</w:t>
      </w:r>
      <w:r w:rsidR="005C2896">
        <w:t>）</w:t>
      </w:r>
      <w:r w:rsidR="005C2896">
        <w:t xml:space="preserve"> </w:t>
      </w:r>
      <w:r w:rsidR="005C2896">
        <w:t>设一个保温壶售价为</w:t>
      </w:r>
      <w:r w:rsidR="005C2896">
        <w:t xml:space="preserve"> </w:t>
      </w:r>
      <w:r w:rsidR="005C2896">
        <w:rPr>
          <w:noProof/>
        </w:rPr>
        <w:drawing>
          <wp:inline distT="0" distB="0" distL="0" distR="0">
            <wp:extent cx="86210" cy="69348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  <w:r w:rsidR="005C2896">
        <w:t>元，一个水杯售价为</w:t>
      </w:r>
      <w:r w:rsidR="005C2896">
        <w:t xml:space="preserve"> </w:t>
      </w:r>
      <w:r w:rsidR="005C2896"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  <w:r w:rsidR="005C2896">
        <w:t>元．</w:t>
      </w:r>
    </w:p>
    <w:p w:rsidR="00046578" w:rsidRDefault="005C2896">
      <w:pPr>
        <w:pStyle w:val="ItemAnswer"/>
      </w:pPr>
      <w:r>
        <w:t>由题意得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1141720" cy="543556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141720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解得：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634411" cy="543556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634411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答：一个保温壶售价为</w:t>
      </w:r>
      <w:r>
        <w:t xml:space="preserve">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元，一个水杯售价为</w:t>
      </w:r>
      <w:r>
        <w:t xml:space="preserve">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元．</w:t>
      </w:r>
    </w:p>
    <w:p w:rsidR="00046578" w:rsidRDefault="005C2896">
      <w:pPr>
        <w:pStyle w:val="ItemAnswer"/>
      </w:pPr>
      <w:r>
        <w:t>      </w:t>
      </w:r>
      <w:r>
        <w:t>（</w:t>
      </w:r>
      <w:r>
        <w:t>2</w:t>
      </w:r>
      <w:r>
        <w:t>）</w:t>
      </w:r>
      <w:r>
        <w:t xml:space="preserve"> </w:t>
      </w:r>
      <w:r>
        <w:t>选择在</w:t>
      </w:r>
      <w:r>
        <w:t>“</w:t>
      </w:r>
      <w:r>
        <w:t>沃尔玛</w:t>
      </w:r>
      <w:r>
        <w:t>”</w:t>
      </w:r>
      <w:r>
        <w:t>超市购买更合算．</w:t>
      </w:r>
    </w:p>
    <w:p w:rsidR="00046578" w:rsidRDefault="005C2896">
      <w:pPr>
        <w:pStyle w:val="ItemAnswer"/>
      </w:pPr>
      <w:r>
        <w:t>理由：在</w:t>
      </w:r>
      <w:r>
        <w:t>“</w:t>
      </w:r>
      <w:r>
        <w:t>重百</w:t>
      </w:r>
      <w:r>
        <w:t>”</w:t>
      </w:r>
      <w:r>
        <w:t>超市购买所需费用为：</w:t>
      </w:r>
      <w:r>
        <w:rPr>
          <w:noProof/>
          <w:position w:val="-5"/>
        </w:rPr>
        <w:drawing>
          <wp:inline distT="0" distB="0" distL="0" distR="0">
            <wp:extent cx="1987796" cy="14133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987796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（元），</w:t>
      </w:r>
    </w:p>
    <w:p w:rsidR="00046578" w:rsidRDefault="005C2896">
      <w:pPr>
        <w:pStyle w:val="ItemAnswer"/>
      </w:pPr>
      <w:r>
        <w:t>在</w:t>
      </w:r>
      <w:r>
        <w:t>“</w:t>
      </w:r>
      <w:r>
        <w:t>沃尔玛</w:t>
      </w:r>
      <w:r>
        <w:t>”</w:t>
      </w:r>
      <w:r>
        <w:t>超市购买所需费用为：</w:t>
      </w:r>
      <w:r>
        <w:rPr>
          <w:noProof/>
          <w:position w:val="-5"/>
        </w:rPr>
        <w:drawing>
          <wp:inline distT="0" distB="0" distL="0" distR="0">
            <wp:extent cx="1875873" cy="14133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875873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（元），</w:t>
      </w:r>
    </w:p>
    <w:p w:rsidR="00046578" w:rsidRDefault="005C2896">
      <w:pPr>
        <w:pStyle w:val="ItemAnswer"/>
      </w:pPr>
      <w:r>
        <w:t xml:space="preserve"> </w:t>
      </w:r>
      <w:r>
        <w:rPr>
          <w:noProof/>
        </w:rPr>
        <w:drawing>
          <wp:inline distT="0" distB="0" distL="0" distR="0">
            <wp:extent cx="101206" cy="105083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01206" cy="1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654308" cy="104498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654308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 w:rsidR="00046578" w:rsidRDefault="005C2896">
      <w:pPr>
        <w:pStyle w:val="ItemAnswer"/>
      </w:pPr>
      <w:r>
        <w:t xml:space="preserve"> </w:t>
      </w:r>
      <w:r>
        <w:rPr>
          <w:noProof/>
        </w:rPr>
        <w:drawing>
          <wp:inline distT="0" distB="0" distL="0" distR="0">
            <wp:extent cx="101206" cy="105083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01206" cy="1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选择在</w:t>
      </w:r>
      <w:r>
        <w:t>“</w:t>
      </w:r>
      <w:r>
        <w:t>沃尔玛</w:t>
      </w:r>
      <w:r>
        <w:t>”</w:t>
      </w:r>
      <w:r>
        <w:t>超市购买更合算．</w:t>
      </w: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lastRenderedPageBreak/>
        <w:t>6</w:t>
      </w:r>
      <w:r w:rsidRPr="00BB488F">
        <w:rPr>
          <w:rFonts w:hint="eastAsia"/>
          <w:color w:val="FF0000"/>
        </w:rPr>
        <w:t>分</w:t>
      </w:r>
      <w:r w:rsidR="005C2896">
        <w:t xml:space="preserve">22.  </w:t>
      </w:r>
      <w:r w:rsidR="005C2896">
        <w:t>由</w:t>
      </w:r>
      <w:r w:rsidR="005C2896">
        <w:t xml:space="preserve"> </w:t>
      </w:r>
      <w:r w:rsidR="005C2896">
        <w:rPr>
          <w:noProof/>
          <w:position w:val="-36"/>
        </w:rPr>
        <w:drawing>
          <wp:inline distT="0" distB="0" distL="0" distR="0">
            <wp:extent cx="937662" cy="543556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93766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  <w:r w:rsidR="005C2896">
        <w:t>得</w:t>
      </w:r>
      <w:r w:rsidR="005C2896">
        <w:t xml:space="preserve"> </w:t>
      </w:r>
      <w:r w:rsidR="005C2896">
        <w:rPr>
          <w:noProof/>
          <w:position w:val="-36"/>
        </w:rPr>
        <w:drawing>
          <wp:inline distT="0" distB="0" distL="0" distR="0">
            <wp:extent cx="757964" cy="543556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75796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</w:p>
    <w:p w:rsidR="00046578" w:rsidRDefault="005C2896">
      <w:pPr>
        <w:pStyle w:val="ItemAnswer"/>
      </w:pPr>
      <w:r>
        <w:t>因为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709245" cy="543556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709245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是二元一次方程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812426" cy="137014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12426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的解，</w:t>
      </w:r>
    </w:p>
    <w:p w:rsidR="00046578" w:rsidRDefault="005C2896">
      <w:pPr>
        <w:pStyle w:val="ItemAnswer"/>
      </w:pPr>
      <w:r>
        <w:t>所以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1920679" cy="141330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920679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，解得</w:t>
      </w:r>
      <w:r>
        <w:t xml:space="preserve"> </w:t>
      </w:r>
      <w:r>
        <w:rPr>
          <w:noProof/>
          <w:position w:val="-17"/>
        </w:rPr>
        <w:drawing>
          <wp:inline distT="0" distB="0" distL="0" distR="0">
            <wp:extent cx="398934" cy="318760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98934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t>6</w:t>
      </w:r>
      <w:r w:rsidRPr="00BB488F">
        <w:rPr>
          <w:rFonts w:hint="eastAsia"/>
          <w:color w:val="FF0000"/>
        </w:rPr>
        <w:t>分</w:t>
      </w:r>
      <w:r w:rsidR="005C2896">
        <w:t xml:space="preserve">23.  </w:t>
      </w:r>
      <w:r w:rsidR="005C2896">
        <w:t>由题意得</w:t>
      </w:r>
      <w:r w:rsidR="005C2896">
        <w:t xml:space="preserve"> </w:t>
      </w:r>
      <w:r w:rsidR="005C2896">
        <w:rPr>
          <w:noProof/>
          <w:position w:val="-36"/>
        </w:rPr>
        <w:drawing>
          <wp:inline distT="0" distB="0" distL="0" distR="0">
            <wp:extent cx="1055803" cy="543556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055803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  <w:r w:rsidR="005C2896">
        <w:t>解得</w:t>
      </w:r>
      <w:r w:rsidR="005C2896">
        <w:t xml:space="preserve"> </w:t>
      </w:r>
      <w:r w:rsidR="005C2896">
        <w:rPr>
          <w:noProof/>
          <w:position w:val="-36"/>
        </w:rPr>
        <w:drawing>
          <wp:inline distT="0" distB="0" distL="0" distR="0">
            <wp:extent cx="550871" cy="543556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50871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 xml:space="preserve"> </w:t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550871" cy="543556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50871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代入</w:t>
      </w:r>
      <w:r>
        <w:t xml:space="preserve"> </w:t>
      </w:r>
      <w:r>
        <w:rPr>
          <w:noProof/>
          <w:position w:val="-1"/>
        </w:rPr>
        <w:drawing>
          <wp:inline distT="0" distB="0" distL="0" distR="0">
            <wp:extent cx="489460" cy="145865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89460" cy="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，可得</w:t>
      </w:r>
      <w:r>
        <w:t xml:space="preserve"> </w:t>
      </w:r>
      <w:r>
        <w:rPr>
          <w:noProof/>
          <w:position w:val="-1"/>
        </w:rPr>
        <w:drawing>
          <wp:inline distT="0" distB="0" distL="0" distR="0">
            <wp:extent cx="849075" cy="145865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849075" cy="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，故</w:t>
      </w:r>
      <w:r>
        <w:t xml:space="preserve"> </w:t>
      </w:r>
      <w:r>
        <w:rPr>
          <w:noProof/>
          <w:position w:val="-1"/>
        </w:rPr>
        <w:drawing>
          <wp:inline distT="0" distB="0" distL="0" distR="0">
            <wp:extent cx="489460" cy="145865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89460" cy="1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的值是</w:t>
      </w:r>
      <w:r>
        <w:t xml:space="preserve"> </w:t>
      </w:r>
      <w:r>
        <w:rPr>
          <w:noProof/>
        </w:rPr>
        <w:drawing>
          <wp:inline distT="0" distB="0" distL="0" distR="0">
            <wp:extent cx="151790" cy="104498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51790" cy="1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t>6</w:t>
      </w:r>
      <w:r w:rsidRPr="00BB488F">
        <w:rPr>
          <w:rFonts w:hint="eastAsia"/>
          <w:color w:val="FF0000"/>
        </w:rPr>
        <w:t>分</w:t>
      </w:r>
      <w:r w:rsidR="005C2896">
        <w:t xml:space="preserve">24. </w:t>
      </w:r>
      <w:r w:rsidR="005C2896">
        <w:t>（</w:t>
      </w:r>
      <w:r w:rsidR="005C2896">
        <w:t>1</w:t>
      </w:r>
      <w:r w:rsidR="005C2896">
        <w:t>）</w:t>
      </w:r>
      <w:r w:rsidR="005C2896">
        <w:t xml:space="preserve"> </w:t>
      </w:r>
      <w:r w:rsidR="005C2896">
        <w:t>令</w:t>
      </w:r>
      <w:r w:rsidR="005C2896">
        <w:t xml:space="preserve"> </w:t>
      </w:r>
      <w:r w:rsidR="005C2896">
        <w:rPr>
          <w:noProof/>
          <w:position w:val="-17"/>
        </w:rPr>
        <w:drawing>
          <wp:inline distT="0" distB="0" distL="0" distR="0">
            <wp:extent cx="736824" cy="303654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736824" cy="3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>，</w:t>
      </w:r>
      <w:r w:rsidR="005C2896">
        <w:rPr>
          <w:noProof/>
          <w:position w:val="-17"/>
        </w:rPr>
        <w:drawing>
          <wp:inline distT="0" distB="0" distL="0" distR="0">
            <wp:extent cx="677461" cy="28361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677461" cy="2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896">
        <w:t>．</w:t>
      </w:r>
    </w:p>
    <w:p w:rsidR="00046578" w:rsidRDefault="005C2896">
      <w:pPr>
        <w:pStyle w:val="ItemAnswer"/>
      </w:pPr>
      <w:r>
        <w:t>原方程组可化为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957852" cy="543556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957852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解得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589459" cy="543556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589459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>
      <w:pPr>
        <w:pStyle w:val="ItemAnswer"/>
      </w:pPr>
      <w:r>
        <w:t xml:space="preserve"> </w:t>
      </w:r>
      <w:r>
        <w:rPr>
          <w:noProof/>
        </w:rPr>
        <w:drawing>
          <wp:inline distT="0" distB="0" distL="0" distR="0">
            <wp:extent cx="101206" cy="105083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01206" cy="1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position w:val="-41"/>
        </w:rPr>
        <w:drawing>
          <wp:inline distT="0" distB="0" distL="0" distR="0">
            <wp:extent cx="883603" cy="602736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883603" cy="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解得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661404" cy="543556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66140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>
      <w:pPr>
        <w:pStyle w:val="ItemAnswer"/>
      </w:pPr>
      <w:r>
        <w:t xml:space="preserve"> </w:t>
      </w:r>
      <w:r>
        <w:rPr>
          <w:noProof/>
        </w:rPr>
        <w:drawing>
          <wp:inline distT="0" distB="0" distL="0" distR="0">
            <wp:extent cx="101206" cy="105083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01206" cy="1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原方程组的解为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661404" cy="543556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66140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      </w:t>
      </w:r>
      <w:r>
        <w:t>（</w:t>
      </w:r>
      <w:r>
        <w:t>2</w:t>
      </w:r>
      <w:r>
        <w:t>）</w:t>
      </w:r>
      <w:r>
        <w:t xml:space="preserve"> </w:t>
      </w:r>
      <w:r>
        <w:t>令</w:t>
      </w:r>
      <w:r>
        <w:t xml:space="preserve"> </w:t>
      </w:r>
      <w:r>
        <w:rPr>
          <w:noProof/>
          <w:position w:val="-17"/>
        </w:rPr>
        <w:drawing>
          <wp:inline distT="0" distB="0" distL="0" distR="0">
            <wp:extent cx="534668" cy="31876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34668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17"/>
        </w:rPr>
        <w:drawing>
          <wp:inline distT="0" distB="0" distL="0" distR="0">
            <wp:extent cx="491252" cy="31876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91252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</w:t>
      </w:r>
    </w:p>
    <w:p w:rsidR="00046578" w:rsidRDefault="005C2896">
      <w:pPr>
        <w:pStyle w:val="ItemAnswer"/>
      </w:pPr>
      <w:r>
        <w:t>原方程组可化为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1220761" cy="543556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220761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>
      <w:pPr>
        <w:pStyle w:val="ItemAnswer"/>
      </w:pPr>
      <w:r>
        <w:t>依题意，得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589459" cy="543556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89459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>
      <w:pPr>
        <w:pStyle w:val="ItemAnswer"/>
      </w:pPr>
      <w:r>
        <w:t xml:space="preserve"> </w:t>
      </w:r>
      <w:r>
        <w:rPr>
          <w:noProof/>
        </w:rPr>
        <w:drawing>
          <wp:inline distT="0" distB="0" distL="0" distR="0">
            <wp:extent cx="101206" cy="105083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01206" cy="1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position w:val="-44"/>
        </w:rPr>
        <w:drawing>
          <wp:inline distT="0" distB="0" distL="0" distR="0">
            <wp:extent cx="675998" cy="63752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675998" cy="6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6578" w:rsidRDefault="005C2896">
      <w:pPr>
        <w:pStyle w:val="ItemAnswer"/>
      </w:pPr>
      <w:r>
        <w:t>解得</w:t>
      </w:r>
      <w:r>
        <w:t xml:space="preserve"> </w:t>
      </w:r>
      <w:r>
        <w:rPr>
          <w:noProof/>
          <w:position w:val="-36"/>
        </w:rPr>
        <w:drawing>
          <wp:inline distT="0" distB="0" distL="0" distR="0">
            <wp:extent cx="670840" cy="567806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670840" cy="5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BB488F">
      <w:pPr>
        <w:pStyle w:val="ItemAnswer"/>
      </w:pPr>
      <w:r w:rsidRPr="00BB488F">
        <w:rPr>
          <w:rFonts w:hint="eastAsia"/>
          <w:color w:val="FF0000"/>
        </w:rPr>
        <w:t>6</w:t>
      </w:r>
      <w:r w:rsidRPr="00BB488F">
        <w:rPr>
          <w:rFonts w:hint="eastAsia"/>
          <w:color w:val="FF0000"/>
        </w:rPr>
        <w:t>分</w:t>
      </w:r>
      <w:r w:rsidR="005C2896">
        <w:t xml:space="preserve">25.  </w:t>
      </w:r>
      <w:r w:rsidR="005C2896">
        <w:t>甲同学：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1889224" cy="543556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88922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"/>
        </w:rPr>
        <w:drawing>
          <wp:inline distT="0" distB="0" distL="0" distR="0">
            <wp:extent cx="965899" cy="146085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965899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lastRenderedPageBreak/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1459968" cy="323076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459968" cy="3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rFonts w:ascii="宋体" w:hAnsi="宋体"/>
        </w:rPr>
        <w:t>③</w:t>
      </w:r>
      <w:r>
        <w:t>代入</w:t>
      </w:r>
      <w:r>
        <w:t xml:space="preserve"> </w:t>
      </w:r>
      <w:r>
        <w:rPr>
          <w:rFonts w:ascii="宋体" w:hAnsi="宋体"/>
        </w:rPr>
        <w:t>②</w:t>
      </w:r>
      <w:r>
        <w:t>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1453421" cy="323076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453421" cy="3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把</w:t>
      </w:r>
      <w:r>
        <w:t xml:space="preserve"> </w:t>
      </w:r>
      <w:r>
        <w:rPr>
          <w:rFonts w:ascii="宋体" w:hAnsi="宋体"/>
        </w:rPr>
        <w:t>③</w:t>
      </w:r>
      <w:r>
        <w:t xml:space="preserve"> </w:t>
      </w:r>
      <w:r>
        <w:t>、</w:t>
      </w:r>
      <w:r>
        <w:rPr>
          <w:rFonts w:ascii="宋体" w:hAnsi="宋体"/>
        </w:rPr>
        <w:t>④</w:t>
      </w:r>
      <w:r>
        <w:t>代入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669707" cy="137014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69707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1740103" cy="323076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740103" cy="3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解得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458297" cy="31876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458297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乙同学：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1889224" cy="543556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889224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position w:val="-2"/>
        </w:rPr>
        <w:drawing>
          <wp:inline distT="0" distB="0" distL="0" distR="0">
            <wp:extent cx="486571" cy="146085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486571" cy="1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5"/>
        </w:rPr>
        <w:drawing>
          <wp:inline distT="0" distB="0" distL="0" distR="0">
            <wp:extent cx="1713586" cy="161044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713586" cy="1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将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669707" cy="137014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69707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整体代入</w:t>
      </w:r>
      <w:r>
        <w:rPr>
          <w:rFonts w:ascii="宋体" w:hAnsi="宋体"/>
        </w:rPr>
        <w:t>③</w:t>
      </w:r>
      <w:r>
        <w:t>，得</w:t>
      </w:r>
    </w:p>
    <w:p w:rsidR="00046578" w:rsidRDefault="005C2896">
      <w:pPr>
        <w:pStyle w:val="ItemAnswer"/>
        <w:jc w:val="center"/>
      </w:pPr>
      <w:r>
        <w:rPr>
          <w:noProof/>
          <w:position w:val="-3"/>
        </w:rPr>
        <w:drawing>
          <wp:inline distT="0" distB="0" distL="0" distR="0">
            <wp:extent cx="845381" cy="130723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845381" cy="1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解得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458297" cy="31876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458297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丙同学：先解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988540" cy="543556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988540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得</w:t>
      </w:r>
    </w:p>
    <w:p w:rsidR="00046578" w:rsidRDefault="005C2896">
      <w:pPr>
        <w:pStyle w:val="ItemAnswer"/>
        <w:jc w:val="center"/>
      </w:pPr>
      <w:r>
        <w:rPr>
          <w:noProof/>
          <w:position w:val="-36"/>
        </w:rPr>
        <w:drawing>
          <wp:inline distT="0" distB="0" distL="0" distR="0">
            <wp:extent cx="563636" cy="543556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63636" cy="5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再将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的值代入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1168384" cy="14133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168384" cy="1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，解得</w:t>
      </w:r>
    </w:p>
    <w:p w:rsidR="00046578" w:rsidRDefault="005C2896">
      <w:pPr>
        <w:pStyle w:val="ItemAnswer"/>
        <w:jc w:val="center"/>
      </w:pPr>
      <w:r>
        <w:rPr>
          <w:noProof/>
          <w:position w:val="-17"/>
        </w:rPr>
        <w:drawing>
          <wp:inline distT="0" distB="0" distL="0" distR="0">
            <wp:extent cx="458297" cy="31876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458297" cy="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8" w:rsidRDefault="005C2896">
      <w:pPr>
        <w:pStyle w:val="ItemAnswer"/>
      </w:pPr>
      <w:r>
        <w:t>评价参考：甲同学是直接根据方程组的解的概念先解方程组，得到用含</w:t>
      </w:r>
      <w:r>
        <w:t xml:space="preserve"> </w:t>
      </w:r>
      <w:r>
        <w:rPr>
          <w:noProof/>
        </w:rPr>
        <w:drawing>
          <wp:inline distT="0" distB="0" distL="0" distR="0">
            <wp:extent cx="82881" cy="10885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2881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的式子表示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的表达式，再代入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669707" cy="137014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69707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得到关于</w:t>
      </w:r>
      <w:r>
        <w:t xml:space="preserve"> </w:t>
      </w:r>
      <w:r>
        <w:rPr>
          <w:noProof/>
        </w:rPr>
        <w:drawing>
          <wp:inline distT="0" distB="0" distL="0" distR="0">
            <wp:extent cx="82881" cy="10885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2881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的方程，没有经过更多的观察和思考，解法比较繁琐，计算量大；乙同学观察到了方程组中未知数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的系数，以及与</w:t>
      </w:r>
      <w:r>
        <w:t xml:space="preserve"> </w:t>
      </w:r>
      <w:r>
        <w:rPr>
          <w:noProof/>
          <w:position w:val="-5"/>
        </w:rPr>
        <w:drawing>
          <wp:inline distT="0" distB="0" distL="0" distR="0">
            <wp:extent cx="669707" cy="137014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69707" cy="1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中的系数的特殊关系，利用整体代入简化计算，而且不用求出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的值就能解决问题，思路比较灵活，计算量小；丙同学讲三个方程组作为一个整体，看成关于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</w:rPr>
        <w:drawing>
          <wp:inline distT="0" distB="0" distL="0" distR="0">
            <wp:extent cx="82881" cy="10885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2881" cy="1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的三元一次方程组，并且选择先解其中只含有两个未知数</w:t>
      </w:r>
      <w:r>
        <w:t xml:space="preserve"> </w:t>
      </w:r>
      <w:r>
        <w:rPr>
          <w:noProof/>
        </w:rPr>
        <w:drawing>
          <wp:inline distT="0" distB="0" distL="0" distR="0">
            <wp:extent cx="86210" cy="69348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210" cy="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5"/>
        </w:rPr>
        <w:drawing>
          <wp:inline distT="0" distB="0" distL="0" distR="0">
            <wp:extent cx="85149" cy="101864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e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149" cy="1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的二元一次方程组，相对计算量较小，但不如乙同学的简洁、灵活</w:t>
      </w:r>
      <w:r>
        <w:t>.</w:t>
      </w:r>
    </w:p>
    <w:p w:rsidR="00D83AB5" w:rsidRDefault="00D83AB5">
      <w:pPr>
        <w:pStyle w:val="ItemAnswer"/>
      </w:pPr>
    </w:p>
    <w:p w:rsidR="00D83AB5" w:rsidRDefault="00D83AB5">
      <w:pPr>
        <w:pStyle w:val="ItemAnswer"/>
      </w:pPr>
    </w:p>
    <w:p w:rsidR="00D83AB5" w:rsidRPr="00CF4F3B" w:rsidRDefault="00D83AB5" w:rsidP="00D83AB5">
      <w:pPr>
        <w:pStyle w:val="aff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附加题</w:t>
      </w:r>
      <w:r>
        <w:rPr>
          <w:rFonts w:ascii="Times New Roman" w:hAnsi="Times New Roman" w:cs="Times New Roman" w:hint="eastAsia"/>
          <w:b/>
        </w:rPr>
        <w:t>：</w:t>
      </w:r>
      <w:r w:rsidRPr="00CF4F3B">
        <w:rPr>
          <w:rFonts w:ascii="Times New Roman" w:hAnsi="宋体" w:cs="Times New Roman"/>
        </w:rPr>
        <w:t>阅读下列材料：</w:t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问题：某饭店工作人员第一次买了</w:t>
      </w:r>
      <w:r w:rsidRPr="00CF4F3B">
        <w:rPr>
          <w:rFonts w:ascii="Times New Roman" w:hAnsi="Times New Roman" w:cs="Times New Roman"/>
        </w:rPr>
        <w:t>13</w:t>
      </w:r>
      <w:r w:rsidRPr="00CF4F3B">
        <w:rPr>
          <w:rFonts w:ascii="Times New Roman" w:hAnsi="宋体" w:cs="Times New Roman"/>
        </w:rPr>
        <w:t>只鸡、</w:t>
      </w:r>
      <w:r w:rsidRPr="00CF4F3B">
        <w:rPr>
          <w:rFonts w:ascii="Times New Roman" w:hAnsi="Times New Roman" w:cs="Times New Roman"/>
        </w:rPr>
        <w:t>5</w:t>
      </w:r>
      <w:r w:rsidRPr="00CF4F3B">
        <w:rPr>
          <w:rFonts w:ascii="Times New Roman" w:hAnsi="宋体" w:cs="Times New Roman"/>
        </w:rPr>
        <w:t>只鸭、</w:t>
      </w:r>
      <w:r w:rsidRPr="00CF4F3B">
        <w:rPr>
          <w:rFonts w:ascii="Times New Roman" w:hAnsi="Times New Roman" w:cs="Times New Roman"/>
        </w:rPr>
        <w:t>9</w:t>
      </w:r>
      <w:r w:rsidRPr="00CF4F3B">
        <w:rPr>
          <w:rFonts w:ascii="Times New Roman" w:hAnsi="宋体" w:cs="Times New Roman"/>
        </w:rPr>
        <w:t>只鹅共用了</w:t>
      </w:r>
      <w:r w:rsidRPr="00CF4F3B">
        <w:rPr>
          <w:rFonts w:ascii="Times New Roman" w:hAnsi="Times New Roman" w:cs="Times New Roman"/>
        </w:rPr>
        <w:t>925</w:t>
      </w:r>
      <w:r w:rsidRPr="00CF4F3B">
        <w:rPr>
          <w:rFonts w:ascii="Times New Roman" w:hAnsi="宋体" w:cs="Times New Roman"/>
        </w:rPr>
        <w:t>元．第二次买了</w:t>
      </w:r>
      <w:r w:rsidRPr="00CF4F3B">
        <w:rPr>
          <w:rFonts w:ascii="Times New Roman" w:hAnsi="Times New Roman" w:cs="Times New Roman"/>
        </w:rPr>
        <w:t>2</w:t>
      </w:r>
      <w:r w:rsidRPr="00CF4F3B">
        <w:rPr>
          <w:rFonts w:ascii="Times New Roman" w:hAnsi="宋体" w:cs="Times New Roman"/>
        </w:rPr>
        <w:t>只鸡、</w:t>
      </w:r>
      <w:r w:rsidRPr="00CF4F3B">
        <w:rPr>
          <w:rFonts w:ascii="Times New Roman" w:hAnsi="Times New Roman" w:cs="Times New Roman"/>
        </w:rPr>
        <w:t>4</w:t>
      </w:r>
      <w:r w:rsidRPr="00CF4F3B">
        <w:rPr>
          <w:rFonts w:ascii="Times New Roman" w:hAnsi="宋体" w:cs="Times New Roman"/>
        </w:rPr>
        <w:t>只鸭、</w:t>
      </w:r>
      <w:r w:rsidRPr="00CF4F3B">
        <w:rPr>
          <w:rFonts w:ascii="Times New Roman" w:hAnsi="Times New Roman" w:cs="Times New Roman"/>
        </w:rPr>
        <w:t>3</w:t>
      </w:r>
      <w:r w:rsidRPr="00CF4F3B">
        <w:rPr>
          <w:rFonts w:ascii="Times New Roman" w:hAnsi="宋体" w:cs="Times New Roman"/>
        </w:rPr>
        <w:t>只鹅共用了</w:t>
      </w:r>
      <w:r w:rsidRPr="00CF4F3B">
        <w:rPr>
          <w:rFonts w:ascii="Times New Roman" w:hAnsi="Times New Roman" w:cs="Times New Roman"/>
        </w:rPr>
        <w:t>320</w:t>
      </w:r>
      <w:r w:rsidRPr="00CF4F3B">
        <w:rPr>
          <w:rFonts w:ascii="Times New Roman" w:hAnsi="宋体" w:cs="Times New Roman"/>
        </w:rPr>
        <w:t>元，试问第三次买了鸡、鸭、</w:t>
      </w:r>
      <w:proofErr w:type="gramStart"/>
      <w:r w:rsidRPr="00CF4F3B">
        <w:rPr>
          <w:rFonts w:ascii="Times New Roman" w:hAnsi="宋体" w:cs="Times New Roman"/>
        </w:rPr>
        <w:t>鹅各一只</w:t>
      </w:r>
      <w:proofErr w:type="gramEnd"/>
      <w:r w:rsidRPr="00CF4F3B">
        <w:rPr>
          <w:rFonts w:ascii="Times New Roman" w:hAnsi="宋体" w:cs="Times New Roman"/>
        </w:rPr>
        <w:t>共需多少元？</w:t>
      </w:r>
      <w:r w:rsidRPr="00CF4F3B">
        <w:rPr>
          <w:rFonts w:ascii="Times New Roman" w:hAnsi="Times New Roman" w:cs="Times New Roman"/>
        </w:rPr>
        <w:t>(</w:t>
      </w:r>
      <w:r w:rsidRPr="00CF4F3B">
        <w:rPr>
          <w:rFonts w:ascii="Times New Roman" w:hAnsi="宋体" w:cs="Times New Roman"/>
        </w:rPr>
        <w:t>假定三次购买鸡、鸭、鹅的单价不变</w:t>
      </w:r>
      <w:r w:rsidRPr="00CF4F3B">
        <w:rPr>
          <w:rFonts w:ascii="Times New Roman" w:hAnsi="Times New Roman" w:cs="Times New Roman"/>
        </w:rPr>
        <w:t>)</w:t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解：设鸡、鸭、鹅的单价分别为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元．依题意，得</w:t>
      </w:r>
    </w:p>
    <w:p w:rsidR="00D83AB5" w:rsidRPr="00CF4F3B" w:rsidRDefault="00060672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Times New Roman" w:cs="Times New Roman"/>
        </w:rPr>
        <w:fldChar w:fldCharType="begin"/>
      </w:r>
      <w:r w:rsidR="00D83AB5" w:rsidRPr="00CF4F3B">
        <w:rPr>
          <w:rFonts w:ascii="Times New Roman" w:hAnsi="Times New Roman" w:cs="Times New Roman"/>
        </w:rPr>
        <w:instrText>eq \b\lc\{(\a\vs4\al\co1(13x</w:instrText>
      </w:r>
      <w:r w:rsidR="00D83AB5" w:rsidRPr="00CF4F3B">
        <w:rPr>
          <w:rFonts w:ascii="Times New Roman" w:hAnsi="宋体" w:cs="Times New Roman"/>
        </w:rPr>
        <w:instrText>＋</w:instrText>
      </w:r>
      <w:r w:rsidR="00D83AB5" w:rsidRPr="00CF4F3B">
        <w:rPr>
          <w:rFonts w:ascii="Times New Roman" w:hAnsi="Times New Roman" w:cs="Times New Roman"/>
        </w:rPr>
        <w:instrText>5y</w:instrText>
      </w:r>
      <w:r w:rsidR="00D83AB5" w:rsidRPr="00CF4F3B">
        <w:rPr>
          <w:rFonts w:ascii="Times New Roman" w:hAnsi="宋体" w:cs="Times New Roman"/>
        </w:rPr>
        <w:instrText>＋</w:instrText>
      </w:r>
      <w:r w:rsidR="00D83AB5" w:rsidRPr="00CF4F3B">
        <w:rPr>
          <w:rFonts w:ascii="Times New Roman" w:hAnsi="Times New Roman" w:cs="Times New Roman"/>
        </w:rPr>
        <w:instrText>9z</w:instrText>
      </w:r>
      <w:r w:rsidR="00D83AB5" w:rsidRPr="00CF4F3B">
        <w:rPr>
          <w:rFonts w:ascii="Times New Roman" w:hAnsi="宋体" w:cs="Times New Roman"/>
        </w:rPr>
        <w:instrText>＝</w:instrText>
      </w:r>
      <w:r w:rsidR="00D83AB5" w:rsidRPr="00CF4F3B">
        <w:rPr>
          <w:rFonts w:ascii="Times New Roman" w:hAnsi="Times New Roman" w:cs="Times New Roman"/>
        </w:rPr>
        <w:instrText>925</w:instrText>
      </w:r>
      <w:r w:rsidR="00D83AB5" w:rsidRPr="00CF4F3B">
        <w:rPr>
          <w:rFonts w:ascii="Times New Roman" w:hAnsi="宋体" w:cs="Times New Roman"/>
        </w:rPr>
        <w:instrText>，</w:instrText>
      </w:r>
      <w:r w:rsidR="00D83AB5" w:rsidRPr="00CF4F3B">
        <w:rPr>
          <w:rFonts w:ascii="Times New Roman" w:hAnsi="Times New Roman" w:cs="Times New Roman"/>
        </w:rPr>
        <w:instrText>,2x</w:instrText>
      </w:r>
      <w:r w:rsidR="00D83AB5" w:rsidRPr="00CF4F3B">
        <w:rPr>
          <w:rFonts w:ascii="Times New Roman" w:hAnsi="宋体" w:cs="Times New Roman"/>
        </w:rPr>
        <w:instrText>＋</w:instrText>
      </w:r>
      <w:r w:rsidR="00D83AB5" w:rsidRPr="00CF4F3B">
        <w:rPr>
          <w:rFonts w:ascii="Times New Roman" w:hAnsi="Times New Roman" w:cs="Times New Roman"/>
        </w:rPr>
        <w:instrText>4y</w:instrText>
      </w:r>
      <w:r w:rsidR="00D83AB5" w:rsidRPr="00CF4F3B">
        <w:rPr>
          <w:rFonts w:ascii="Times New Roman" w:hAnsi="宋体" w:cs="Times New Roman"/>
        </w:rPr>
        <w:instrText>＋</w:instrText>
      </w:r>
      <w:r w:rsidR="00D83AB5" w:rsidRPr="00CF4F3B">
        <w:rPr>
          <w:rFonts w:ascii="Times New Roman" w:hAnsi="Times New Roman" w:cs="Times New Roman"/>
        </w:rPr>
        <w:instrText>3z</w:instrText>
      </w:r>
      <w:r w:rsidR="00D83AB5" w:rsidRPr="00CF4F3B">
        <w:rPr>
          <w:rFonts w:ascii="Times New Roman" w:hAnsi="宋体" w:cs="Times New Roman"/>
        </w:rPr>
        <w:instrText>＝</w:instrText>
      </w:r>
      <w:r w:rsidR="00D83AB5" w:rsidRPr="00CF4F3B">
        <w:rPr>
          <w:rFonts w:ascii="Times New Roman" w:hAnsi="Times New Roman" w:cs="Times New Roman"/>
        </w:rPr>
        <w:instrText>320</w:instrText>
      </w:r>
      <w:r w:rsidR="00D83AB5" w:rsidRPr="00CF4F3B">
        <w:rPr>
          <w:rFonts w:ascii="Times New Roman" w:hAnsi="宋体" w:cs="Times New Roman"/>
        </w:rPr>
        <w:instrText>，</w:instrText>
      </w:r>
      <w:r w:rsidR="00D83AB5" w:rsidRPr="00CF4F3B">
        <w:rPr>
          <w:rFonts w:ascii="Times New Roman" w:hAnsi="Times New Roman" w:cs="Times New Roman"/>
        </w:rPr>
        <w:instrText>))</w:instrText>
      </w:r>
      <w:r w:rsidRPr="00CF4F3B">
        <w:rPr>
          <w:rFonts w:ascii="Times New Roman" w:hAnsi="Times New Roman" w:cs="Times New Roman"/>
        </w:rPr>
        <w:fldChar w:fldCharType="end"/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上述方程组可变形为</w:t>
      </w:r>
      <w:r w:rsidR="00060672" w:rsidRPr="00CF4F3B">
        <w:rPr>
          <w:rFonts w:ascii="Times New Roman" w:hAnsi="Times New Roman" w:cs="Times New Roman"/>
        </w:rPr>
        <w:fldChar w:fldCharType="begin"/>
      </w:r>
      <w:r w:rsidRPr="00CF4F3B">
        <w:rPr>
          <w:rFonts w:ascii="Times New Roman" w:hAnsi="Times New Roman" w:cs="Times New Roman"/>
        </w:rPr>
        <w:instrText>eq \b\lc\{(\a\vs4\al\co1(5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）＋</w:instrText>
      </w:r>
      <w:r w:rsidRPr="00CF4F3B">
        <w:rPr>
          <w:rFonts w:ascii="Times New Roman" w:hAnsi="Times New Roman" w:cs="Times New Roman"/>
        </w:rPr>
        <w:instrText>4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2x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）＝</w:instrText>
      </w:r>
      <w:r w:rsidRPr="00CF4F3B">
        <w:rPr>
          <w:rFonts w:ascii="Times New Roman" w:hAnsi="Times New Roman" w:cs="Times New Roman"/>
        </w:rPr>
        <w:instrText>925</w:instrText>
      </w:r>
      <w:r w:rsidRPr="00CF4F3B">
        <w:rPr>
          <w:rFonts w:ascii="Times New Roman" w:hAnsi="宋体" w:cs="Times New Roman"/>
        </w:rPr>
        <w:instrText>，</w:instrText>
      </w:r>
      <w:r w:rsidRPr="00CF4F3B">
        <w:rPr>
          <w:rFonts w:ascii="Times New Roman" w:hAnsi="Times New Roman" w:cs="Times New Roman"/>
        </w:rPr>
        <w:instrText>,4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）－（</w:instrText>
      </w:r>
      <w:r w:rsidRPr="00CF4F3B">
        <w:rPr>
          <w:rFonts w:ascii="Times New Roman" w:hAnsi="Times New Roman" w:cs="Times New Roman"/>
        </w:rPr>
        <w:instrText>2x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）＝</w:instrText>
      </w:r>
      <w:r w:rsidRPr="00CF4F3B">
        <w:rPr>
          <w:rFonts w:ascii="Times New Roman" w:hAnsi="Times New Roman" w:cs="Times New Roman"/>
        </w:rPr>
        <w:instrText>320.))</w:instrText>
      </w:r>
      <w:r w:rsidR="00060672" w:rsidRPr="00CF4F3B">
        <w:rPr>
          <w:rFonts w:ascii="Times New Roman" w:hAnsi="Times New Roman" w:cs="Times New Roman"/>
        </w:rPr>
        <w:fldChar w:fldCharType="end"/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设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  <w:i/>
        </w:rPr>
        <w:t>a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</w:rPr>
        <w:t>2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  <w:i/>
        </w:rPr>
        <w:t>b</w:t>
      </w:r>
      <w:r w:rsidRPr="00CF4F3B">
        <w:rPr>
          <w:rFonts w:ascii="Times New Roman" w:hAnsi="宋体" w:cs="Times New Roman"/>
        </w:rPr>
        <w:t>，上述方程组可化为：</w:t>
      </w:r>
      <w:r w:rsidR="00060672" w:rsidRPr="00CF4F3B">
        <w:rPr>
          <w:rFonts w:ascii="Times New Roman" w:hAnsi="Times New Roman" w:cs="Times New Roman"/>
        </w:rPr>
        <w:fldChar w:fldCharType="begin"/>
      </w:r>
      <w:r w:rsidRPr="00CF4F3B">
        <w:rPr>
          <w:rFonts w:ascii="Times New Roman" w:hAnsi="Times New Roman" w:cs="Times New Roman"/>
        </w:rPr>
        <w:instrText>eq \b\lc\{(\a\vs4\al\co1(5a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4b</w:instrText>
      </w:r>
      <w:r w:rsidRPr="00CF4F3B">
        <w:rPr>
          <w:rFonts w:ascii="Times New Roman" w:hAnsi="宋体" w:cs="Times New Roman"/>
        </w:rPr>
        <w:instrText>＝</w:instrText>
      </w:r>
      <w:r w:rsidRPr="00CF4F3B">
        <w:rPr>
          <w:rFonts w:ascii="Times New Roman" w:hAnsi="Times New Roman" w:cs="Times New Roman"/>
        </w:rPr>
        <w:instrText>925</w:instrText>
      </w:r>
      <w:r w:rsidRPr="00CF4F3B">
        <w:rPr>
          <w:rFonts w:ascii="Times New Roman" w:hAnsi="宋体" w:cs="Times New Roman"/>
        </w:rPr>
        <w:instrText>，①</w:instrText>
      </w:r>
      <w:r w:rsidRPr="00CF4F3B">
        <w:rPr>
          <w:rFonts w:ascii="Times New Roman" w:hAnsi="Times New Roman" w:cs="Times New Roman"/>
        </w:rPr>
        <w:instrText>,4a</w:instrText>
      </w:r>
      <w:r w:rsidRPr="00CF4F3B">
        <w:rPr>
          <w:rFonts w:ascii="Times New Roman" w:hAnsi="宋体" w:cs="Times New Roman"/>
        </w:rPr>
        <w:instrText>－</w:instrText>
      </w:r>
      <w:r w:rsidRPr="00CF4F3B">
        <w:rPr>
          <w:rFonts w:ascii="Times New Roman" w:hAnsi="Times New Roman" w:cs="Times New Roman"/>
        </w:rPr>
        <w:instrText>b</w:instrText>
      </w:r>
      <w:r w:rsidRPr="00CF4F3B">
        <w:rPr>
          <w:rFonts w:ascii="Times New Roman" w:hAnsi="宋体" w:cs="Times New Roman"/>
        </w:rPr>
        <w:instrText>＝</w:instrText>
      </w:r>
      <w:r w:rsidRPr="00CF4F3B">
        <w:rPr>
          <w:rFonts w:ascii="Times New Roman" w:hAnsi="Times New Roman" w:cs="Times New Roman"/>
        </w:rPr>
        <w:instrText>320.</w:instrText>
      </w:r>
      <w:r w:rsidRPr="00CF4F3B">
        <w:rPr>
          <w:rFonts w:ascii="Times New Roman" w:hAnsi="宋体" w:cs="Times New Roman"/>
        </w:rPr>
        <w:instrText>②</w:instrText>
      </w:r>
      <w:r w:rsidRPr="00CF4F3B">
        <w:rPr>
          <w:rFonts w:ascii="Times New Roman" w:hAnsi="Times New Roman" w:cs="Times New Roman"/>
        </w:rPr>
        <w:instrText>))</w:instrText>
      </w:r>
      <w:r w:rsidR="00060672" w:rsidRPr="00CF4F3B">
        <w:rPr>
          <w:rFonts w:ascii="Times New Roman" w:hAnsi="Times New Roman" w:cs="Times New Roman"/>
        </w:rPr>
        <w:fldChar w:fldCharType="end"/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①＋</w:t>
      </w:r>
      <w:r w:rsidRPr="00CF4F3B">
        <w:rPr>
          <w:rFonts w:ascii="Times New Roman" w:hAnsi="Times New Roman" w:cs="Times New Roman"/>
        </w:rPr>
        <w:t>4×</w:t>
      </w:r>
      <w:r w:rsidRPr="00CF4F3B">
        <w:rPr>
          <w:rFonts w:ascii="Times New Roman" w:hAnsi="宋体" w:cs="Times New Roman"/>
        </w:rPr>
        <w:t>②得：</w:t>
      </w:r>
      <w:r w:rsidRPr="00CF4F3B">
        <w:rPr>
          <w:rFonts w:ascii="Times New Roman" w:hAnsi="Times New Roman" w:cs="Times New Roman"/>
          <w:i/>
        </w:rPr>
        <w:t>a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</w:rPr>
        <w:t>____</w:t>
      </w:r>
      <w:r w:rsidRPr="00CF4F3B">
        <w:rPr>
          <w:rFonts w:ascii="Times New Roman" w:hAnsi="宋体" w:cs="Times New Roman"/>
        </w:rPr>
        <w:t>，即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</w:rPr>
        <w:t>____</w:t>
      </w:r>
      <w:r w:rsidRPr="00CF4F3B">
        <w:rPr>
          <w:rFonts w:ascii="Times New Roman" w:hAnsi="宋体" w:cs="Times New Roman"/>
        </w:rPr>
        <w:t>．</w:t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答：第三次买鸡、鸭、</w:t>
      </w:r>
      <w:proofErr w:type="gramStart"/>
      <w:r w:rsidRPr="00CF4F3B">
        <w:rPr>
          <w:rFonts w:ascii="Times New Roman" w:hAnsi="宋体" w:cs="Times New Roman"/>
        </w:rPr>
        <w:t>鹅各一只</w:t>
      </w:r>
      <w:proofErr w:type="gramEnd"/>
      <w:r w:rsidRPr="00CF4F3B">
        <w:rPr>
          <w:rFonts w:ascii="Times New Roman" w:hAnsi="宋体" w:cs="Times New Roman"/>
        </w:rPr>
        <w:t>共需</w:t>
      </w:r>
      <w:r w:rsidRPr="00CF4F3B">
        <w:rPr>
          <w:rFonts w:ascii="Times New Roman" w:hAnsi="Times New Roman" w:cs="Times New Roman"/>
        </w:rPr>
        <w:t>____</w:t>
      </w:r>
      <w:r w:rsidRPr="00CF4F3B">
        <w:rPr>
          <w:rFonts w:ascii="Times New Roman" w:hAnsi="宋体" w:cs="Times New Roman"/>
        </w:rPr>
        <w:t>元．</w:t>
      </w:r>
    </w:p>
    <w:p w:rsidR="00D83AB5" w:rsidRDefault="00D83AB5" w:rsidP="00D83AB5">
      <w:pPr>
        <w:pStyle w:val="aff8"/>
        <w:ind w:firstLineChars="200" w:firstLine="420"/>
        <w:rPr>
          <w:rFonts w:ascii="Times New Roman" w:hAnsi="宋体" w:cs="Times New Roman"/>
        </w:rPr>
      </w:pPr>
      <w:r w:rsidRPr="00CF4F3B">
        <w:rPr>
          <w:rFonts w:ascii="Times New Roman" w:hAnsi="宋体" w:cs="Times New Roman"/>
        </w:rPr>
        <w:t>阅读后，细心的你，可以解决下列问题：</w:t>
      </w:r>
    </w:p>
    <w:p w:rsidR="00D83AB5" w:rsidRPr="00CF4F3B" w:rsidRDefault="00BB488F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BB488F">
        <w:rPr>
          <w:rFonts w:ascii="Times New Roman" w:hAnsi="Times New Roman" w:cs="Times New Roman" w:hint="eastAsia"/>
          <w:color w:val="FF0000"/>
        </w:rPr>
        <w:t>2</w:t>
      </w:r>
      <w:r w:rsidRPr="00BB488F">
        <w:rPr>
          <w:rFonts w:ascii="Times New Roman" w:hAnsi="Times New Roman" w:cs="Times New Roman" w:hint="eastAsia"/>
          <w:color w:val="FF0000"/>
        </w:rPr>
        <w:t>分</w:t>
      </w:r>
      <w:r w:rsidR="00D83AB5" w:rsidRPr="00CF4F3B">
        <w:rPr>
          <w:rFonts w:ascii="Times New Roman" w:hAnsi="Times New Roman" w:cs="Times New Roman"/>
        </w:rPr>
        <w:t>(1)</w:t>
      </w:r>
      <w:r w:rsidR="00D83AB5" w:rsidRPr="00CF4F3B">
        <w:rPr>
          <w:rFonts w:ascii="Times New Roman" w:hAnsi="宋体" w:cs="Times New Roman"/>
        </w:rPr>
        <w:t>上述材料中</w:t>
      </w:r>
      <w:r w:rsidR="00D83AB5" w:rsidRPr="00CF4F3B">
        <w:rPr>
          <w:rFonts w:ascii="Times New Roman" w:hAnsi="Times New Roman" w:cs="Times New Roman"/>
          <w:i/>
        </w:rPr>
        <w:t>a</w:t>
      </w:r>
      <w:r w:rsidR="00D83AB5" w:rsidRPr="00CF4F3B">
        <w:rPr>
          <w:rFonts w:ascii="Times New Roman" w:hAnsi="宋体" w:cs="Times New Roman"/>
        </w:rPr>
        <w:t>＝</w:t>
      </w:r>
      <w:r w:rsidR="00D83AB5" w:rsidRPr="00CF4F3B">
        <w:rPr>
          <w:rFonts w:ascii="Times New Roman" w:hAnsi="Times New Roman" w:cs="Times New Roman"/>
          <w:u w:val="single"/>
        </w:rPr>
        <w:t>105</w:t>
      </w:r>
      <w:r w:rsidR="00D83AB5" w:rsidRPr="00CF4F3B">
        <w:rPr>
          <w:rFonts w:ascii="Times New Roman" w:hAnsi="宋体" w:cs="Times New Roman"/>
        </w:rPr>
        <w:t>；</w:t>
      </w:r>
    </w:p>
    <w:p w:rsidR="00D83AB5" w:rsidRPr="00CF4F3B" w:rsidRDefault="00BB488F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BB488F">
        <w:rPr>
          <w:rFonts w:ascii="Times New Roman" w:hAnsi="Times New Roman" w:cs="Times New Roman" w:hint="eastAsia"/>
          <w:color w:val="FF0000"/>
        </w:rPr>
        <w:t>2</w:t>
      </w:r>
      <w:r w:rsidRPr="00BB488F">
        <w:rPr>
          <w:rFonts w:ascii="Times New Roman" w:hAnsi="Times New Roman" w:cs="Times New Roman" w:hint="eastAsia"/>
          <w:color w:val="FF0000"/>
        </w:rPr>
        <w:t>分</w:t>
      </w:r>
      <w:r w:rsidR="00D83AB5" w:rsidRPr="00CF4F3B">
        <w:rPr>
          <w:rFonts w:ascii="Times New Roman" w:hAnsi="Times New Roman" w:cs="Times New Roman"/>
        </w:rPr>
        <w:t>(2)</w:t>
      </w:r>
      <w:r w:rsidR="00D83AB5" w:rsidRPr="00CF4F3B">
        <w:rPr>
          <w:rFonts w:ascii="Times New Roman" w:hAnsi="宋体" w:cs="Times New Roman"/>
        </w:rPr>
        <w:t>选择题：上述材料中的解答过程运用了</w:t>
      </w:r>
      <w:r w:rsidR="00D83AB5" w:rsidRPr="00CF4F3B">
        <w:rPr>
          <w:rFonts w:ascii="Times New Roman" w:hAnsi="Times New Roman" w:cs="Times New Roman"/>
          <w:i/>
          <w:u w:val="single"/>
        </w:rPr>
        <w:t>A</w:t>
      </w:r>
      <w:r w:rsidR="00D83AB5" w:rsidRPr="00CF4F3B">
        <w:rPr>
          <w:rFonts w:ascii="Times New Roman" w:hAnsi="宋体" w:cs="Times New Roman"/>
        </w:rPr>
        <w:t>思想方法来指导解题．</w:t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Times New Roman" w:cs="Times New Roman"/>
        </w:rPr>
        <w:t>A</w:t>
      </w:r>
      <w:r w:rsidRPr="00CF4F3B">
        <w:rPr>
          <w:rFonts w:ascii="Times New Roman" w:hAnsi="宋体" w:cs="Times New Roman"/>
        </w:rPr>
        <w:t>．整体</w:t>
      </w:r>
      <w:r w:rsidRPr="00CF4F3B">
        <w:rPr>
          <w:rFonts w:ascii="Times New Roman" w:hAnsi="Times New Roman" w:cs="Times New Roman"/>
        </w:rPr>
        <w:t xml:space="preserve">           B</w:t>
      </w:r>
      <w:r w:rsidRPr="00CF4F3B">
        <w:rPr>
          <w:rFonts w:ascii="Times New Roman" w:hAnsi="宋体" w:cs="Times New Roman"/>
        </w:rPr>
        <w:t>．数形结合</w:t>
      </w:r>
      <w:r w:rsidRPr="00CF4F3B">
        <w:rPr>
          <w:rFonts w:ascii="Times New Roman" w:hAnsi="Times New Roman" w:cs="Times New Roman"/>
        </w:rPr>
        <w:t xml:space="preserve">             C</w:t>
      </w:r>
      <w:r w:rsidRPr="00CF4F3B">
        <w:rPr>
          <w:rFonts w:ascii="Times New Roman" w:hAnsi="宋体" w:cs="Times New Roman"/>
        </w:rPr>
        <w:t>．分类讨论</w:t>
      </w:r>
    </w:p>
    <w:p w:rsidR="00D83AB5" w:rsidRPr="00CF4F3B" w:rsidRDefault="00BB488F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>6</w:t>
      </w:r>
      <w:r w:rsidRPr="00BB488F">
        <w:rPr>
          <w:rFonts w:ascii="Times New Roman" w:hAnsi="Times New Roman" w:cs="Times New Roman" w:hint="eastAsia"/>
          <w:color w:val="FF0000"/>
        </w:rPr>
        <w:t>分</w:t>
      </w:r>
      <w:r w:rsidR="00D83AB5" w:rsidRPr="00BB488F">
        <w:rPr>
          <w:rFonts w:ascii="Times New Roman" w:hAnsi="Times New Roman" w:cs="Times New Roman"/>
          <w:color w:val="FF0000"/>
        </w:rPr>
        <w:t>(</w:t>
      </w:r>
      <w:r w:rsidR="00D83AB5" w:rsidRPr="00CF4F3B">
        <w:rPr>
          <w:rFonts w:ascii="Times New Roman" w:hAnsi="Times New Roman" w:cs="Times New Roman"/>
        </w:rPr>
        <w:t>3)</w:t>
      </w:r>
      <w:r w:rsidR="00D83AB5" w:rsidRPr="00CF4F3B">
        <w:rPr>
          <w:rFonts w:ascii="Times New Roman" w:hAnsi="宋体" w:cs="Times New Roman"/>
        </w:rPr>
        <w:t>某校体育</w:t>
      </w:r>
      <w:proofErr w:type="gramStart"/>
      <w:r w:rsidR="00D83AB5" w:rsidRPr="00CF4F3B">
        <w:rPr>
          <w:rFonts w:ascii="Times New Roman" w:hAnsi="宋体" w:cs="Times New Roman"/>
        </w:rPr>
        <w:t>组购买</w:t>
      </w:r>
      <w:proofErr w:type="gramEnd"/>
      <w:r w:rsidR="00D83AB5" w:rsidRPr="00CF4F3B">
        <w:rPr>
          <w:rFonts w:ascii="Times New Roman" w:hAnsi="宋体" w:cs="Times New Roman"/>
        </w:rPr>
        <w:t>体育用品甲、乙、丙、丁的件数和用钱金额如下表：</w:t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6"/>
        <w:gridCol w:w="606"/>
        <w:gridCol w:w="606"/>
        <w:gridCol w:w="606"/>
        <w:gridCol w:w="606"/>
        <w:gridCol w:w="1866"/>
      </w:tblGrid>
      <w:tr w:rsidR="00D83AB5" w:rsidRPr="00CF4F3B" w:rsidTr="002C6502">
        <w:trPr>
          <w:jc w:val="center"/>
        </w:trPr>
        <w:tc>
          <w:tcPr>
            <w:tcW w:w="27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 xml:space="preserve">　　　品名</w:t>
            </w:r>
          </w:p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 xml:space="preserve">次数　　</w:t>
            </w:r>
            <w:proofErr w:type="gramStart"/>
            <w:r w:rsidRPr="00CF4F3B">
              <w:rPr>
                <w:rFonts w:ascii="Times New Roman" w:hAnsi="宋体" w:cs="Times New Roman"/>
              </w:rPr>
              <w:t xml:space="preserve">　</w:t>
            </w:r>
            <w:proofErr w:type="gramEnd"/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甲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乙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丙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丁</w:t>
            </w:r>
          </w:p>
        </w:tc>
        <w:tc>
          <w:tcPr>
            <w:tcW w:w="186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用钱金额</w:t>
            </w:r>
            <w:r w:rsidRPr="00CF4F3B">
              <w:rPr>
                <w:rFonts w:ascii="Times New Roman" w:hAnsi="Times New Roman" w:cs="Times New Roman"/>
              </w:rPr>
              <w:t>(</w:t>
            </w:r>
            <w:r w:rsidRPr="00CF4F3B">
              <w:rPr>
                <w:rFonts w:ascii="Times New Roman" w:hAnsi="宋体" w:cs="Times New Roman"/>
              </w:rPr>
              <w:t>元</w:t>
            </w:r>
            <w:r w:rsidRPr="00CF4F3B">
              <w:rPr>
                <w:rFonts w:ascii="Times New Roman" w:hAnsi="Times New Roman" w:cs="Times New Roman"/>
              </w:rPr>
              <w:t>)</w:t>
            </w:r>
          </w:p>
        </w:tc>
      </w:tr>
      <w:tr w:rsidR="00D83AB5" w:rsidRPr="00CF4F3B" w:rsidTr="002C6502">
        <w:trPr>
          <w:jc w:val="center"/>
        </w:trPr>
        <w:tc>
          <w:tcPr>
            <w:tcW w:w="27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第一次购买件数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1 882</w:t>
            </w:r>
          </w:p>
        </w:tc>
      </w:tr>
      <w:tr w:rsidR="00D83AB5" w:rsidRPr="00CF4F3B" w:rsidTr="002C6502">
        <w:trPr>
          <w:jc w:val="center"/>
        </w:trPr>
        <w:tc>
          <w:tcPr>
            <w:tcW w:w="27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宋体" w:cs="Times New Roman"/>
              </w:rPr>
              <w:t>第二次购买件数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6" w:type="dxa"/>
            <w:vAlign w:val="center"/>
          </w:tcPr>
          <w:p w:rsidR="00D83AB5" w:rsidRPr="00CF4F3B" w:rsidRDefault="00D83AB5" w:rsidP="002C6502">
            <w:pPr>
              <w:pStyle w:val="aff8"/>
              <w:jc w:val="center"/>
              <w:rPr>
                <w:rFonts w:ascii="Times New Roman" w:hAnsi="Times New Roman" w:cs="Times New Roman"/>
              </w:rPr>
            </w:pPr>
            <w:r w:rsidRPr="00CF4F3B">
              <w:rPr>
                <w:rFonts w:ascii="Times New Roman" w:hAnsi="Times New Roman" w:cs="Times New Roman"/>
              </w:rPr>
              <w:t>2 764</w:t>
            </w:r>
          </w:p>
        </w:tc>
      </w:tr>
    </w:tbl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那么购买每种体育用品各一件共需多少元？</w:t>
      </w:r>
    </w:p>
    <w:p w:rsidR="00D83AB5" w:rsidRDefault="00D83AB5" w:rsidP="00D83AB5"/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解：</w:t>
      </w:r>
      <w:proofErr w:type="gramStart"/>
      <w:r w:rsidRPr="00CF4F3B">
        <w:rPr>
          <w:rFonts w:ascii="Times New Roman" w:hAnsi="宋体" w:cs="Times New Roman"/>
        </w:rPr>
        <w:t>设体育</w:t>
      </w:r>
      <w:proofErr w:type="gramEnd"/>
      <w:r w:rsidRPr="00CF4F3B">
        <w:rPr>
          <w:rFonts w:ascii="Times New Roman" w:hAnsi="宋体" w:cs="Times New Roman"/>
        </w:rPr>
        <w:t>组所购买的体育用品甲、乙、丙、丁的单价分别为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  <w:i/>
        </w:rPr>
        <w:t>m</w:t>
      </w:r>
      <w:r w:rsidRPr="00CF4F3B">
        <w:rPr>
          <w:rFonts w:ascii="Times New Roman" w:hAnsi="宋体" w:cs="Times New Roman"/>
        </w:rPr>
        <w:t>元．</w:t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根据题意得</w:t>
      </w:r>
      <w:r w:rsidR="00060672" w:rsidRPr="00CF4F3B">
        <w:rPr>
          <w:rFonts w:ascii="Times New Roman" w:hAnsi="Times New Roman" w:cs="Times New Roman"/>
        </w:rPr>
        <w:fldChar w:fldCharType="begin"/>
      </w:r>
      <w:r w:rsidRPr="00CF4F3B">
        <w:rPr>
          <w:rFonts w:ascii="Times New Roman" w:hAnsi="Times New Roman" w:cs="Times New Roman"/>
        </w:rPr>
        <w:instrText>eq \b\lc\{(\a\vs4\al\co1(5x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4y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3z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m</w:instrText>
      </w:r>
      <w:r w:rsidRPr="00CF4F3B">
        <w:rPr>
          <w:rFonts w:ascii="Times New Roman" w:hAnsi="宋体" w:cs="Times New Roman"/>
        </w:rPr>
        <w:instrText>＝</w:instrText>
      </w:r>
      <w:r w:rsidRPr="00CF4F3B">
        <w:rPr>
          <w:rFonts w:ascii="Times New Roman" w:hAnsi="Times New Roman" w:cs="Times New Roman"/>
        </w:rPr>
        <w:instrText>1 882</w:instrText>
      </w:r>
      <w:r w:rsidRPr="00CF4F3B">
        <w:rPr>
          <w:rFonts w:ascii="Times New Roman" w:hAnsi="宋体" w:cs="Times New Roman"/>
        </w:rPr>
        <w:instrText>，</w:instrText>
      </w:r>
      <w:r w:rsidRPr="00CF4F3B">
        <w:rPr>
          <w:rFonts w:ascii="Times New Roman" w:hAnsi="Times New Roman" w:cs="Times New Roman"/>
        </w:rPr>
        <w:instrText>,9x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7y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5z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m</w:instrText>
      </w:r>
      <w:r w:rsidRPr="00CF4F3B">
        <w:rPr>
          <w:rFonts w:ascii="Times New Roman" w:hAnsi="宋体" w:cs="Times New Roman"/>
        </w:rPr>
        <w:instrText>＝</w:instrText>
      </w:r>
      <w:r w:rsidRPr="00CF4F3B">
        <w:rPr>
          <w:rFonts w:ascii="Times New Roman" w:hAnsi="Times New Roman" w:cs="Times New Roman"/>
        </w:rPr>
        <w:instrText>2 764</w:instrText>
      </w:r>
      <w:r w:rsidRPr="00CF4F3B">
        <w:rPr>
          <w:rFonts w:ascii="Times New Roman" w:hAnsi="宋体" w:cs="Times New Roman"/>
        </w:rPr>
        <w:instrText>，</w:instrText>
      </w:r>
      <w:r w:rsidRPr="00CF4F3B">
        <w:rPr>
          <w:rFonts w:ascii="Times New Roman" w:hAnsi="Times New Roman" w:cs="Times New Roman"/>
        </w:rPr>
        <w:instrText>))</w:instrText>
      </w:r>
      <w:r w:rsidR="00060672" w:rsidRPr="00CF4F3B">
        <w:rPr>
          <w:rFonts w:ascii="Times New Roman" w:hAnsi="Times New Roman" w:cs="Times New Roman"/>
        </w:rPr>
        <w:fldChar w:fldCharType="end"/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该方程组可变形为</w:t>
      </w:r>
      <w:r w:rsidR="00060672" w:rsidRPr="00CF4F3B">
        <w:rPr>
          <w:rFonts w:ascii="Times New Roman" w:hAnsi="Times New Roman" w:cs="Times New Roman"/>
        </w:rPr>
        <w:fldChar w:fldCharType="begin"/>
      </w:r>
      <w:r w:rsidRPr="00CF4F3B">
        <w:rPr>
          <w:rFonts w:ascii="Times New Roman" w:hAnsi="Times New Roman" w:cs="Times New Roman"/>
        </w:rPr>
        <w:instrText>eq \b\lc\{(\a\vs4\al\co1(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m</w:instrText>
      </w:r>
      <w:r w:rsidRPr="00CF4F3B">
        <w:rPr>
          <w:rFonts w:ascii="Times New Roman" w:hAnsi="宋体" w:cs="Times New Roman"/>
        </w:rPr>
        <w:instrText>）＋（</w:instrText>
      </w:r>
      <w:r w:rsidRPr="00CF4F3B">
        <w:rPr>
          <w:rFonts w:ascii="Times New Roman" w:hAnsi="Times New Roman" w:cs="Times New Roman"/>
        </w:rPr>
        <w:instrText>4x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3y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2z</w:instrText>
      </w:r>
      <w:r w:rsidRPr="00CF4F3B">
        <w:rPr>
          <w:rFonts w:ascii="Times New Roman" w:hAnsi="宋体" w:cs="Times New Roman"/>
        </w:rPr>
        <w:instrText>）＝</w:instrText>
      </w:r>
      <w:r w:rsidRPr="00CF4F3B">
        <w:rPr>
          <w:rFonts w:ascii="Times New Roman" w:hAnsi="Times New Roman" w:cs="Times New Roman"/>
        </w:rPr>
        <w:instrText>1 882</w:instrText>
      </w:r>
      <w:r w:rsidRPr="00CF4F3B">
        <w:rPr>
          <w:rFonts w:ascii="Times New Roman" w:hAnsi="宋体" w:cs="Times New Roman"/>
        </w:rPr>
        <w:instrText>，</w:instrText>
      </w:r>
      <w:r w:rsidRPr="00CF4F3B">
        <w:rPr>
          <w:rFonts w:ascii="Times New Roman" w:hAnsi="Times New Roman" w:cs="Times New Roman"/>
        </w:rPr>
        <w:instrText>,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z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m</w:instrText>
      </w:r>
      <w:r w:rsidRPr="00CF4F3B">
        <w:rPr>
          <w:rFonts w:ascii="Times New Roman" w:hAnsi="宋体" w:cs="Times New Roman"/>
        </w:rPr>
        <w:instrText>）＋</w:instrText>
      </w:r>
      <w:r w:rsidRPr="00CF4F3B">
        <w:rPr>
          <w:rFonts w:ascii="Times New Roman" w:hAnsi="Times New Roman" w:cs="Times New Roman"/>
        </w:rPr>
        <w:instrText>2</w:instrText>
      </w:r>
      <w:r w:rsidRPr="00CF4F3B">
        <w:rPr>
          <w:rFonts w:ascii="Times New Roman" w:hAnsi="宋体" w:cs="Times New Roman"/>
        </w:rPr>
        <w:instrText>（</w:instrText>
      </w:r>
      <w:r w:rsidRPr="00CF4F3B">
        <w:rPr>
          <w:rFonts w:ascii="Times New Roman" w:hAnsi="Times New Roman" w:cs="Times New Roman"/>
        </w:rPr>
        <w:instrText>4x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3y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2z</w:instrText>
      </w:r>
      <w:r w:rsidRPr="00CF4F3B">
        <w:rPr>
          <w:rFonts w:ascii="Times New Roman" w:hAnsi="宋体" w:cs="Times New Roman"/>
        </w:rPr>
        <w:instrText>）＝</w:instrText>
      </w:r>
      <w:r w:rsidRPr="00CF4F3B">
        <w:rPr>
          <w:rFonts w:ascii="Times New Roman" w:hAnsi="Times New Roman" w:cs="Times New Roman"/>
        </w:rPr>
        <w:instrText>2 764</w:instrText>
      </w:r>
      <w:r w:rsidRPr="00CF4F3B">
        <w:rPr>
          <w:rFonts w:ascii="Times New Roman" w:hAnsi="宋体" w:cs="Times New Roman"/>
        </w:rPr>
        <w:instrText>，</w:instrText>
      </w:r>
      <w:r w:rsidRPr="00CF4F3B">
        <w:rPr>
          <w:rFonts w:ascii="Times New Roman" w:hAnsi="Times New Roman" w:cs="Times New Roman"/>
        </w:rPr>
        <w:instrText>))</w:instrText>
      </w:r>
      <w:r w:rsidR="00060672" w:rsidRPr="00CF4F3B">
        <w:rPr>
          <w:rFonts w:ascii="Times New Roman" w:hAnsi="Times New Roman" w:cs="Times New Roman"/>
        </w:rPr>
        <w:fldChar w:fldCharType="end"/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设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m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  <w:i/>
        </w:rPr>
        <w:t>a</w:t>
      </w:r>
      <w:r w:rsidRPr="00CF4F3B">
        <w:rPr>
          <w:rFonts w:ascii="Times New Roman" w:hAnsi="宋体" w:cs="Times New Roman"/>
        </w:rPr>
        <w:t>，</w:t>
      </w:r>
      <w:r w:rsidRPr="00CF4F3B">
        <w:rPr>
          <w:rFonts w:ascii="Times New Roman" w:hAnsi="Times New Roman" w:cs="Times New Roman"/>
        </w:rPr>
        <w:t>4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</w:rPr>
        <w:t>3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</w:rPr>
        <w:t>2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  <w:i/>
        </w:rPr>
        <w:t>b</w:t>
      </w:r>
      <w:r w:rsidRPr="00CF4F3B">
        <w:rPr>
          <w:rFonts w:ascii="Times New Roman" w:hAnsi="宋体" w:cs="Times New Roman"/>
        </w:rPr>
        <w:t>，</w:t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上述方程组又可化为</w:t>
      </w:r>
      <w:r w:rsidR="00060672" w:rsidRPr="00CF4F3B">
        <w:rPr>
          <w:rFonts w:ascii="Times New Roman" w:hAnsi="Times New Roman" w:cs="Times New Roman"/>
        </w:rPr>
        <w:fldChar w:fldCharType="begin"/>
      </w:r>
      <w:r w:rsidRPr="00CF4F3B">
        <w:rPr>
          <w:rFonts w:ascii="Times New Roman" w:hAnsi="Times New Roman" w:cs="Times New Roman"/>
        </w:rPr>
        <w:instrText>eq \b\lc\{(\a\vs4\al\co1(a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b</w:instrText>
      </w:r>
      <w:r w:rsidRPr="00CF4F3B">
        <w:rPr>
          <w:rFonts w:ascii="Times New Roman" w:hAnsi="宋体" w:cs="Times New Roman"/>
        </w:rPr>
        <w:instrText>＝</w:instrText>
      </w:r>
      <w:r w:rsidRPr="00CF4F3B">
        <w:rPr>
          <w:rFonts w:ascii="Times New Roman" w:hAnsi="Times New Roman" w:cs="Times New Roman"/>
        </w:rPr>
        <w:instrText>1 882</w:instrText>
      </w:r>
      <w:r w:rsidRPr="00CF4F3B">
        <w:rPr>
          <w:rFonts w:ascii="Times New Roman" w:hAnsi="宋体" w:cs="Times New Roman"/>
        </w:rPr>
        <w:instrText>，</w:instrText>
      </w:r>
      <w:r w:rsidRPr="00CF4F3B">
        <w:rPr>
          <w:rFonts w:ascii="Times New Roman" w:hAnsi="Times New Roman" w:cs="Times New Roman"/>
        </w:rPr>
        <w:instrText>,a</w:instrText>
      </w:r>
      <w:r w:rsidRPr="00CF4F3B">
        <w:rPr>
          <w:rFonts w:ascii="Times New Roman" w:hAnsi="宋体" w:cs="Times New Roman"/>
        </w:rPr>
        <w:instrText>＋</w:instrText>
      </w:r>
      <w:r w:rsidRPr="00CF4F3B">
        <w:rPr>
          <w:rFonts w:ascii="Times New Roman" w:hAnsi="Times New Roman" w:cs="Times New Roman"/>
        </w:rPr>
        <w:instrText>2b</w:instrText>
      </w:r>
      <w:r w:rsidRPr="00CF4F3B">
        <w:rPr>
          <w:rFonts w:ascii="Times New Roman" w:hAnsi="宋体" w:cs="Times New Roman"/>
        </w:rPr>
        <w:instrText>＝</w:instrText>
      </w:r>
      <w:r w:rsidRPr="00CF4F3B">
        <w:rPr>
          <w:rFonts w:ascii="Times New Roman" w:hAnsi="Times New Roman" w:cs="Times New Roman"/>
        </w:rPr>
        <w:instrText>2 764</w:instrText>
      </w:r>
      <w:r w:rsidRPr="00CF4F3B">
        <w:rPr>
          <w:rFonts w:ascii="Times New Roman" w:hAnsi="宋体" w:cs="Times New Roman"/>
        </w:rPr>
        <w:instrText>，</w:instrText>
      </w:r>
      <w:r w:rsidRPr="00CF4F3B">
        <w:rPr>
          <w:rFonts w:ascii="Times New Roman" w:hAnsi="Times New Roman" w:cs="Times New Roman"/>
        </w:rPr>
        <w:instrText>))</w:instrText>
      </w:r>
      <w:r w:rsidR="00060672" w:rsidRPr="00CF4F3B">
        <w:rPr>
          <w:rFonts w:ascii="Times New Roman" w:hAnsi="Times New Roman" w:cs="Times New Roman"/>
        </w:rPr>
        <w:fldChar w:fldCharType="end"/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解得</w:t>
      </w:r>
      <w:r w:rsidRPr="00CF4F3B">
        <w:rPr>
          <w:rFonts w:ascii="Times New Roman" w:hAnsi="Times New Roman" w:cs="Times New Roman"/>
          <w:i/>
        </w:rPr>
        <w:t>a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</w:rPr>
        <w:t>1 000</w:t>
      </w:r>
      <w:r w:rsidRPr="00CF4F3B">
        <w:rPr>
          <w:rFonts w:ascii="Times New Roman" w:hAnsi="宋体" w:cs="Times New Roman"/>
        </w:rPr>
        <w:t>，即</w:t>
      </w:r>
      <w:r w:rsidRPr="00CF4F3B">
        <w:rPr>
          <w:rFonts w:ascii="Times New Roman" w:hAnsi="Times New Roman" w:cs="Times New Roman"/>
          <w:i/>
        </w:rPr>
        <w:t>x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y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z</w:t>
      </w:r>
      <w:r w:rsidRPr="00CF4F3B">
        <w:rPr>
          <w:rFonts w:ascii="Times New Roman" w:hAnsi="宋体" w:cs="Times New Roman"/>
        </w:rPr>
        <w:t>＋</w:t>
      </w:r>
      <w:r w:rsidRPr="00CF4F3B">
        <w:rPr>
          <w:rFonts w:ascii="Times New Roman" w:hAnsi="Times New Roman" w:cs="Times New Roman"/>
          <w:i/>
        </w:rPr>
        <w:t>m</w:t>
      </w:r>
      <w:r w:rsidRPr="00CF4F3B">
        <w:rPr>
          <w:rFonts w:ascii="Times New Roman" w:hAnsi="宋体" w:cs="Times New Roman"/>
        </w:rPr>
        <w:t>＝</w:t>
      </w:r>
      <w:r w:rsidRPr="00CF4F3B">
        <w:rPr>
          <w:rFonts w:ascii="Times New Roman" w:hAnsi="Times New Roman" w:cs="Times New Roman"/>
        </w:rPr>
        <w:t>1 000.</w:t>
      </w:r>
    </w:p>
    <w:p w:rsidR="00D83AB5" w:rsidRPr="00CF4F3B" w:rsidRDefault="00D83AB5" w:rsidP="00D83AB5">
      <w:pPr>
        <w:pStyle w:val="aff8"/>
        <w:ind w:firstLineChars="200" w:firstLine="420"/>
        <w:rPr>
          <w:rFonts w:ascii="Times New Roman" w:hAnsi="Times New Roman" w:cs="Times New Roman"/>
        </w:rPr>
      </w:pPr>
      <w:r w:rsidRPr="00CF4F3B">
        <w:rPr>
          <w:rFonts w:ascii="Times New Roman" w:hAnsi="宋体" w:cs="Times New Roman"/>
        </w:rPr>
        <w:t>答：购买每种体育用品各一件共需</w:t>
      </w:r>
      <w:r w:rsidRPr="00CF4F3B">
        <w:rPr>
          <w:rFonts w:ascii="Times New Roman" w:hAnsi="Times New Roman" w:cs="Times New Roman"/>
        </w:rPr>
        <w:t>1 000</w:t>
      </w:r>
      <w:r w:rsidRPr="00CF4F3B">
        <w:rPr>
          <w:rFonts w:ascii="Times New Roman" w:hAnsi="宋体" w:cs="Times New Roman"/>
        </w:rPr>
        <w:t>元．</w:t>
      </w:r>
    </w:p>
    <w:p w:rsidR="00D83AB5" w:rsidRDefault="00D83AB5" w:rsidP="00D83AB5"/>
    <w:p w:rsidR="00D83AB5" w:rsidRDefault="00D83AB5" w:rsidP="00D83AB5"/>
    <w:p w:rsidR="00D83AB5" w:rsidRDefault="00D83AB5" w:rsidP="00D83AB5"/>
    <w:p w:rsidR="00D83AB5" w:rsidRDefault="00D83AB5" w:rsidP="00D83AB5">
      <w:pPr>
        <w:spacing w:before="100" w:beforeAutospacing="1" w:after="143" w:line="356" w:lineRule="atLeast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>2题目：</w:t>
      </w:r>
      <w:r w:rsidRPr="008D46AA">
        <w:rPr>
          <w:rFonts w:ascii="宋体" w:hAnsi="宋体" w:cs="宋体" w:hint="eastAsia"/>
          <w:sz w:val="20"/>
          <w:szCs w:val="20"/>
        </w:rPr>
        <w:t>如图所示，1925年数学家莫伦发现的世界上第一个完美长方形，</w:t>
      </w:r>
      <w:proofErr w:type="gramStart"/>
      <w:r w:rsidRPr="008D46AA">
        <w:rPr>
          <w:rFonts w:ascii="宋体" w:hAnsi="宋体" w:cs="宋体" w:hint="eastAsia"/>
          <w:sz w:val="20"/>
          <w:szCs w:val="20"/>
        </w:rPr>
        <w:t>它恰能</w:t>
      </w:r>
      <w:proofErr w:type="gramEnd"/>
      <w:r w:rsidRPr="008D46AA">
        <w:rPr>
          <w:rFonts w:ascii="宋体" w:hAnsi="宋体" w:cs="宋体" w:hint="eastAsia"/>
          <w:sz w:val="20"/>
          <w:szCs w:val="20"/>
        </w:rPr>
        <w:t>被分割成</w:t>
      </w:r>
      <w:r>
        <w:rPr>
          <w:rFonts w:ascii="宋体" w:hAnsi="宋体" w:cs="宋体" w:hint="eastAsia"/>
          <w:sz w:val="20"/>
          <w:szCs w:val="20"/>
        </w:rPr>
        <w:t>10个</w:t>
      </w:r>
      <w:r w:rsidRPr="008D46AA">
        <w:rPr>
          <w:rFonts w:ascii="宋体" w:hAnsi="宋体" w:cs="宋体" w:hint="eastAsia"/>
          <w:sz w:val="20"/>
          <w:szCs w:val="20"/>
        </w:rPr>
        <w:t>大小</w:t>
      </w:r>
      <w:r>
        <w:rPr>
          <w:rFonts w:ascii="宋体" w:hAnsi="宋体" w:cs="宋体" w:hint="eastAsia"/>
          <w:sz w:val="20"/>
          <w:szCs w:val="20"/>
        </w:rPr>
        <w:t>不同</w:t>
      </w:r>
      <w:r w:rsidRPr="008D46AA">
        <w:rPr>
          <w:rFonts w:ascii="宋体" w:hAnsi="宋体" w:cs="宋体" w:hint="eastAsia"/>
          <w:sz w:val="20"/>
          <w:szCs w:val="20"/>
        </w:rPr>
        <w:t>的</w:t>
      </w:r>
      <w:r>
        <w:rPr>
          <w:rFonts w:ascii="宋体" w:hAnsi="宋体" w:cs="宋体" w:hint="eastAsia"/>
          <w:sz w:val="20"/>
          <w:szCs w:val="20"/>
        </w:rPr>
        <w:t>正方形</w:t>
      </w:r>
      <w:r w:rsidRPr="008D46AA">
        <w:rPr>
          <w:rFonts w:ascii="宋体" w:hAnsi="宋体" w:cs="宋体" w:hint="eastAsia"/>
          <w:sz w:val="20"/>
          <w:szCs w:val="20"/>
        </w:rPr>
        <w:t>，</w:t>
      </w:r>
      <w:r w:rsidR="00AD6B02">
        <w:rPr>
          <w:rFonts w:ascii="宋体" w:hAnsi="宋体" w:cs="宋体" w:hint="eastAsia"/>
          <w:sz w:val="20"/>
          <w:szCs w:val="20"/>
        </w:rPr>
        <w:t>其中</w:t>
      </w:r>
      <w:r w:rsidRPr="008D46AA">
        <w:rPr>
          <w:rFonts w:ascii="宋体" w:hAnsi="宋体" w:cs="宋体" w:hint="eastAsia"/>
          <w:sz w:val="20"/>
          <w:szCs w:val="20"/>
        </w:rPr>
        <w:t>标注1、2的</w:t>
      </w:r>
      <w:r>
        <w:rPr>
          <w:rFonts w:ascii="宋体" w:hAnsi="宋体" w:cs="宋体" w:hint="eastAsia"/>
          <w:sz w:val="20"/>
          <w:szCs w:val="20"/>
        </w:rPr>
        <w:t>正方形边长</w:t>
      </w:r>
      <w:r w:rsidRPr="008D46AA">
        <w:rPr>
          <w:rFonts w:ascii="宋体" w:hAnsi="宋体" w:cs="宋体" w:hint="eastAsia"/>
          <w:sz w:val="20"/>
          <w:szCs w:val="20"/>
        </w:rPr>
        <w:t>分别为x、y，请你计算：</w:t>
      </w:r>
      <w:r w:rsidRPr="008D46AA">
        <w:rPr>
          <w:rFonts w:ascii="宋体" w:hAnsi="宋体" w:cs="宋体" w:hint="eastAsia"/>
          <w:sz w:val="20"/>
          <w:szCs w:val="20"/>
        </w:rPr>
        <w:br/>
      </w:r>
      <w:r w:rsidR="00B16C93" w:rsidRPr="00B16C93">
        <w:rPr>
          <w:rFonts w:ascii="宋体" w:hAnsi="宋体" w:cs="宋体" w:hint="eastAsia"/>
          <w:color w:val="FF0000"/>
          <w:sz w:val="20"/>
          <w:szCs w:val="20"/>
        </w:rPr>
        <w:t>每空1分</w:t>
      </w:r>
      <w:r w:rsidRPr="008D46AA">
        <w:rPr>
          <w:rFonts w:ascii="宋体" w:hAnsi="宋体" w:cs="宋体" w:hint="eastAsia"/>
          <w:sz w:val="20"/>
          <w:szCs w:val="20"/>
        </w:rPr>
        <w:t>（1）第3个</w:t>
      </w:r>
      <w:r>
        <w:rPr>
          <w:rFonts w:ascii="宋体" w:hAnsi="宋体" w:cs="宋体" w:hint="eastAsia"/>
          <w:sz w:val="20"/>
          <w:szCs w:val="20"/>
        </w:rPr>
        <w:t>正方形</w:t>
      </w:r>
      <w:r w:rsidRPr="008D46AA">
        <w:rPr>
          <w:rFonts w:ascii="宋体" w:hAnsi="宋体" w:cs="宋体" w:hint="eastAsia"/>
          <w:sz w:val="20"/>
          <w:szCs w:val="20"/>
        </w:rPr>
        <w:t>的</w:t>
      </w:r>
      <w:r>
        <w:rPr>
          <w:rFonts w:ascii="宋体" w:hAnsi="宋体" w:cs="宋体" w:hint="eastAsia"/>
          <w:sz w:val="20"/>
          <w:szCs w:val="20"/>
        </w:rPr>
        <w:t>边长</w:t>
      </w:r>
      <w:r w:rsidRPr="008D46AA">
        <w:rPr>
          <w:rFonts w:ascii="宋体" w:hAnsi="宋体" w:cs="宋体" w:hint="eastAsia"/>
          <w:sz w:val="20"/>
          <w:szCs w:val="20"/>
        </w:rPr>
        <w:t>=</w:t>
      </w:r>
      <w:r>
        <w:rPr>
          <w:rFonts w:ascii="宋体" w:hAnsi="宋体" w:cs="宋体" w:hint="eastAsia"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  <w:u w:val="single"/>
        </w:rPr>
        <w:t xml:space="preserve">          </w:t>
      </w:r>
      <w:r w:rsidRPr="008D46AA">
        <w:rPr>
          <w:rFonts w:ascii="宋体" w:hAnsi="宋体" w:cs="宋体" w:hint="eastAsia"/>
          <w:i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</w:rPr>
        <w:t>；第5个正方形的边长=</w:t>
      </w:r>
      <w:r>
        <w:rPr>
          <w:rFonts w:ascii="宋体" w:hAnsi="宋体" w:cs="宋体" w:hint="eastAsia"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  <w:u w:val="single"/>
        </w:rPr>
        <w:t xml:space="preserve">            </w:t>
      </w:r>
      <w:r w:rsidRPr="008D46AA">
        <w:rPr>
          <w:rFonts w:ascii="宋体" w:hAnsi="宋体" w:cs="宋体" w:hint="eastAsia"/>
          <w:sz w:val="20"/>
          <w:szCs w:val="20"/>
        </w:rPr>
        <w:t>；</w:t>
      </w:r>
    </w:p>
    <w:p w:rsidR="00D83AB5" w:rsidRPr="008D46AA" w:rsidRDefault="00D83AB5" w:rsidP="00D83AB5">
      <w:pPr>
        <w:spacing w:before="100" w:beforeAutospacing="1" w:after="143" w:line="356" w:lineRule="atLeast"/>
        <w:ind w:left="360"/>
        <w:rPr>
          <w:rFonts w:ascii="宋体" w:hAnsi="宋体" w:cs="宋体"/>
          <w:sz w:val="20"/>
          <w:szCs w:val="20"/>
        </w:rPr>
      </w:pPr>
      <w:r>
        <w:rPr>
          <w:rFonts w:ascii="宋体" w:hAnsi="宋体" w:cs="宋体" w:hint="eastAsia"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</w:rPr>
        <w:t xml:space="preserve">第10个正方形的边长= </w:t>
      </w:r>
      <w:r w:rsidRPr="008D46AA">
        <w:rPr>
          <w:rFonts w:ascii="宋体" w:hAnsi="宋体" w:cs="宋体" w:hint="eastAsia"/>
          <w:sz w:val="20"/>
          <w:szCs w:val="20"/>
          <w:u w:val="single"/>
        </w:rPr>
        <w:t xml:space="preserve">            </w:t>
      </w:r>
      <w:r w:rsidRPr="008D46AA">
        <w:rPr>
          <w:rFonts w:ascii="宋体" w:hAnsi="宋体" w:cs="宋体" w:hint="eastAsia"/>
          <w:sz w:val="20"/>
          <w:szCs w:val="20"/>
        </w:rPr>
        <w:t xml:space="preserve">  ．（用含x、y的代数式表示）</w:t>
      </w:r>
      <w:r w:rsidRPr="008D46AA">
        <w:rPr>
          <w:rFonts w:ascii="宋体" w:hAnsi="宋体" w:cs="宋体" w:hint="eastAsia"/>
          <w:sz w:val="20"/>
          <w:szCs w:val="20"/>
        </w:rPr>
        <w:br/>
      </w:r>
      <w:r w:rsidR="00B16C93" w:rsidRPr="00B16C93">
        <w:rPr>
          <w:rFonts w:ascii="宋体" w:hAnsi="宋体" w:cs="宋体" w:hint="eastAsia"/>
          <w:color w:val="FF0000"/>
          <w:sz w:val="20"/>
          <w:szCs w:val="20"/>
        </w:rPr>
        <w:t>2分</w:t>
      </w:r>
      <w:r w:rsidRPr="008D46AA">
        <w:rPr>
          <w:rFonts w:ascii="宋体" w:hAnsi="宋体" w:cs="宋体" w:hint="eastAsia"/>
          <w:sz w:val="20"/>
          <w:szCs w:val="20"/>
        </w:rPr>
        <w:t>（2）当x=2时，第9个正方形的面积=</w:t>
      </w:r>
      <w:r>
        <w:rPr>
          <w:rFonts w:ascii="宋体" w:hAnsi="宋体" w:cs="宋体" w:hint="eastAsia"/>
          <w:sz w:val="20"/>
          <w:szCs w:val="20"/>
        </w:rPr>
        <w:t xml:space="preserve"> </w:t>
      </w:r>
      <w:r w:rsidRPr="008D46AA">
        <w:rPr>
          <w:rFonts w:ascii="宋体" w:hAnsi="宋体" w:cs="宋体" w:hint="eastAsia"/>
          <w:sz w:val="20"/>
          <w:szCs w:val="20"/>
          <w:u w:val="single"/>
        </w:rPr>
        <w:t xml:space="preserve">                 </w:t>
      </w:r>
      <w:r>
        <w:rPr>
          <w:rFonts w:ascii="宋体" w:hAnsi="宋体" w:cs="宋体" w:hint="eastAsia"/>
          <w:sz w:val="20"/>
          <w:szCs w:val="20"/>
        </w:rPr>
        <w:t xml:space="preserve">       </w:t>
      </w:r>
    </w:p>
    <w:p w:rsidR="00D83AB5" w:rsidRDefault="00D83AB5" w:rsidP="00D83AB5">
      <w:pPr>
        <w:rPr>
          <w:rFonts w:ascii="宋体" w:hAnsi="宋体" w:cs="宋体"/>
          <w:sz w:val="20"/>
          <w:szCs w:val="20"/>
        </w:rPr>
      </w:pPr>
      <w:r w:rsidRPr="008D46AA">
        <w:rPr>
          <w:rFonts w:ascii="宋体" w:hAnsi="宋体" w:cs="宋体" w:hint="eastAsia"/>
          <w:sz w:val="20"/>
          <w:szCs w:val="20"/>
        </w:rPr>
        <w:lastRenderedPageBreak/>
        <w:t>．</w:t>
      </w:r>
      <w:r w:rsidRPr="008D46AA">
        <w:rPr>
          <w:rFonts w:ascii="宋体" w:hAnsi="宋体" w:cs="宋体" w:hint="eastAsia"/>
          <w:sz w:val="20"/>
          <w:szCs w:val="20"/>
        </w:rPr>
        <w:br/>
      </w:r>
      <w:r w:rsidR="00B16C93" w:rsidRPr="00B16C93">
        <w:rPr>
          <w:rFonts w:ascii="宋体" w:hAnsi="宋体" w:cs="宋体" w:hint="eastAsia"/>
          <w:color w:val="FF0000"/>
          <w:sz w:val="20"/>
          <w:szCs w:val="20"/>
        </w:rPr>
        <w:t>5分</w:t>
      </w:r>
      <w:r w:rsidRPr="008D46AA">
        <w:rPr>
          <w:rFonts w:ascii="宋体" w:hAnsi="宋体" w:cs="宋体" w:hint="eastAsia"/>
          <w:sz w:val="20"/>
          <w:szCs w:val="20"/>
        </w:rPr>
        <w:t>（3）当x、y均为正整数时，</w:t>
      </w:r>
      <w:r w:rsidR="00AD6B02">
        <w:rPr>
          <w:rFonts w:ascii="宋体" w:hAnsi="宋体" w:cs="宋体" w:hint="eastAsia"/>
          <w:sz w:val="20"/>
          <w:szCs w:val="20"/>
        </w:rPr>
        <w:t>求</w:t>
      </w:r>
      <w:r w:rsidRPr="008D46AA">
        <w:rPr>
          <w:rFonts w:ascii="宋体" w:hAnsi="宋体" w:cs="宋体" w:hint="eastAsia"/>
          <w:sz w:val="20"/>
          <w:szCs w:val="20"/>
        </w:rPr>
        <w:t>这个完美长方形的最小周长．</w:t>
      </w:r>
    </w:p>
    <w:p w:rsidR="00D83AB5" w:rsidRDefault="00D83AB5" w:rsidP="00D83AB5">
      <w:r>
        <w:rPr>
          <w:noProof/>
        </w:rPr>
        <w:drawing>
          <wp:inline distT="0" distB="0" distL="0" distR="0">
            <wp:extent cx="2688590" cy="1883410"/>
            <wp:effectExtent l="19050" t="0" r="0" b="0"/>
            <wp:docPr id="307" name="图片 307" descr="C:\Users\ADMINI~1\AppData\Local\Temp\1512018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~1\AppData\Local\Temp\1512018485(1).png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B5" w:rsidRDefault="00D83AB5" w:rsidP="00D83AB5">
      <w:r>
        <w:rPr>
          <w:noProof/>
        </w:rPr>
        <w:drawing>
          <wp:inline distT="0" distB="0" distL="0" distR="0">
            <wp:extent cx="5925971" cy="5162550"/>
            <wp:effectExtent l="0" t="0" r="0" b="0"/>
            <wp:docPr id="308" name="图片 308" descr="C:\Users\ADMINI~1\AppData\Local\Temp\15120186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512018608(1).png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114" cy="516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78" w:rsidRDefault="00046578">
      <w:pPr>
        <w:pStyle w:val="ItemAnswer"/>
      </w:pPr>
    </w:p>
    <w:p w:rsidR="007E1507" w:rsidRDefault="007E1507">
      <w:pPr>
        <w:pStyle w:val="ItemAnswer"/>
      </w:pPr>
    </w:p>
    <w:p w:rsidR="007E1507" w:rsidRDefault="007E1507">
      <w:pPr>
        <w:pStyle w:val="ItemAnswer"/>
      </w:pPr>
    </w:p>
    <w:p w:rsidR="007E1507" w:rsidRDefault="007E1507">
      <w:pPr>
        <w:pStyle w:val="ItemAnswer"/>
      </w:pPr>
    </w:p>
    <w:sectPr w:rsidR="007E1507" w:rsidSect="00863921">
      <w:footerReference w:type="default" r:id="rId207"/>
      <w:pgSz w:w="12240" w:h="15840"/>
      <w:pgMar w:top="1134" w:right="1418" w:bottom="1134" w:left="1418" w:header="72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8CB" w:rsidRDefault="00C828CB" w:rsidP="00BA1576">
      <w:pPr>
        <w:spacing w:line="240" w:lineRule="auto"/>
      </w:pPr>
      <w:r>
        <w:separator/>
      </w:r>
    </w:p>
  </w:endnote>
  <w:endnote w:type="continuationSeparator" w:id="0">
    <w:p w:rsidR="00C828CB" w:rsidRDefault="00C828CB" w:rsidP="00BA1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753" w:rsidRPr="00B509F4" w:rsidRDefault="00B84753" w:rsidP="00863921">
    <w:pPr>
      <w:pStyle w:val="aff6"/>
      <w:jc w:val="center"/>
      <w:rPr>
        <w:color w:val="404040" w:themeColor="text1" w:themeTint="BF"/>
        <w:sz w:val="15"/>
        <w:szCs w:val="15"/>
      </w:rPr>
    </w:pPr>
    <w:r w:rsidRPr="00B509F4">
      <w:rPr>
        <w:rFonts w:hint="eastAsia"/>
        <w:color w:val="404040" w:themeColor="text1" w:themeTint="BF"/>
        <w:sz w:val="15"/>
        <w:szCs w:val="15"/>
      </w:rPr>
      <w:t>第</w:t>
    </w:r>
    <w:r w:rsidR="00060672" w:rsidRPr="00B509F4">
      <w:rPr>
        <w:color w:val="404040" w:themeColor="text1" w:themeTint="BF"/>
        <w:sz w:val="15"/>
        <w:szCs w:val="15"/>
      </w:rPr>
      <w:fldChar w:fldCharType="begin"/>
    </w:r>
    <w:r w:rsidR="00863921" w:rsidRPr="00B509F4">
      <w:rPr>
        <w:color w:val="404040" w:themeColor="text1" w:themeTint="BF"/>
        <w:sz w:val="15"/>
        <w:szCs w:val="15"/>
      </w:rPr>
      <w:instrText xml:space="preserve"> PAGE   \* MERGEFORMAT </w:instrText>
    </w:r>
    <w:r w:rsidR="00060672" w:rsidRPr="00B509F4">
      <w:rPr>
        <w:color w:val="404040" w:themeColor="text1" w:themeTint="BF"/>
        <w:sz w:val="15"/>
        <w:szCs w:val="15"/>
      </w:rPr>
      <w:fldChar w:fldCharType="separate"/>
    </w:r>
    <w:r w:rsidR="00B16C93">
      <w:rPr>
        <w:noProof/>
        <w:color w:val="404040" w:themeColor="text1" w:themeTint="BF"/>
        <w:sz w:val="15"/>
        <w:szCs w:val="15"/>
      </w:rPr>
      <w:t>14</w:t>
    </w:r>
    <w:r w:rsidR="00060672" w:rsidRPr="00B509F4">
      <w:rPr>
        <w:color w:val="404040" w:themeColor="text1" w:themeTint="BF"/>
        <w:sz w:val="15"/>
        <w:szCs w:val="15"/>
      </w:rPr>
      <w:fldChar w:fldCharType="end"/>
    </w:r>
    <w:r w:rsidRPr="00B509F4">
      <w:rPr>
        <w:rFonts w:hint="eastAsia"/>
        <w:color w:val="404040" w:themeColor="text1" w:themeTint="BF"/>
        <w:sz w:val="15"/>
        <w:szCs w:val="15"/>
      </w:rPr>
      <w:t>页（共</w:t>
    </w:r>
    <w:fldSimple w:instr=" NUMPAGES   \* MERGEFORMAT ">
      <w:r w:rsidR="00B16C93" w:rsidRPr="00B16C93">
        <w:rPr>
          <w:noProof/>
          <w:color w:val="404040" w:themeColor="text1" w:themeTint="BF"/>
          <w:sz w:val="15"/>
          <w:szCs w:val="15"/>
        </w:rPr>
        <w:t>15</w:t>
      </w:r>
    </w:fldSimple>
    <w:r w:rsidR="00863921" w:rsidRPr="00B509F4">
      <w:rPr>
        <w:rFonts w:hint="eastAsia"/>
        <w:color w:val="404040" w:themeColor="text1" w:themeTint="BF"/>
        <w:sz w:val="15"/>
        <w:szCs w:val="15"/>
      </w:rPr>
      <w:t xml:space="preserve"> </w:t>
    </w:r>
    <w:r w:rsidRPr="00B509F4">
      <w:rPr>
        <w:rFonts w:hint="eastAsia"/>
        <w:color w:val="404040" w:themeColor="text1" w:themeTint="BF"/>
        <w:sz w:val="15"/>
        <w:szCs w:val="15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8CB" w:rsidRDefault="00C828CB" w:rsidP="00BA1576">
      <w:pPr>
        <w:spacing w:line="240" w:lineRule="auto"/>
      </w:pPr>
      <w:r>
        <w:separator/>
      </w:r>
    </w:p>
  </w:footnote>
  <w:footnote w:type="continuationSeparator" w:id="0">
    <w:p w:rsidR="00C828CB" w:rsidRDefault="00C828CB" w:rsidP="00BA1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1621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019C2"/>
    <w:rsid w:val="00012353"/>
    <w:rsid w:val="0002281A"/>
    <w:rsid w:val="00034616"/>
    <w:rsid w:val="000376E0"/>
    <w:rsid w:val="00037F27"/>
    <w:rsid w:val="00046578"/>
    <w:rsid w:val="00053416"/>
    <w:rsid w:val="0006063C"/>
    <w:rsid w:val="00060672"/>
    <w:rsid w:val="00093808"/>
    <w:rsid w:val="000971A0"/>
    <w:rsid w:val="000A7AF2"/>
    <w:rsid w:val="000D156B"/>
    <w:rsid w:val="00122E26"/>
    <w:rsid w:val="0015074B"/>
    <w:rsid w:val="001639EC"/>
    <w:rsid w:val="001927C4"/>
    <w:rsid w:val="001B548B"/>
    <w:rsid w:val="001C1A56"/>
    <w:rsid w:val="001F22AC"/>
    <w:rsid w:val="00204A10"/>
    <w:rsid w:val="00205730"/>
    <w:rsid w:val="00224530"/>
    <w:rsid w:val="0023708C"/>
    <w:rsid w:val="00243DE0"/>
    <w:rsid w:val="0026345D"/>
    <w:rsid w:val="00266727"/>
    <w:rsid w:val="0029639D"/>
    <w:rsid w:val="002B11D7"/>
    <w:rsid w:val="002B6E67"/>
    <w:rsid w:val="002D3194"/>
    <w:rsid w:val="002D5F44"/>
    <w:rsid w:val="002E2E63"/>
    <w:rsid w:val="002E6F59"/>
    <w:rsid w:val="002E74CA"/>
    <w:rsid w:val="003232E3"/>
    <w:rsid w:val="00326F90"/>
    <w:rsid w:val="00342B83"/>
    <w:rsid w:val="00350EFD"/>
    <w:rsid w:val="00366B59"/>
    <w:rsid w:val="00385391"/>
    <w:rsid w:val="0039453C"/>
    <w:rsid w:val="00397A58"/>
    <w:rsid w:val="003A4344"/>
    <w:rsid w:val="003B5CB1"/>
    <w:rsid w:val="003F0BC5"/>
    <w:rsid w:val="003F4386"/>
    <w:rsid w:val="00404DE3"/>
    <w:rsid w:val="00424EF0"/>
    <w:rsid w:val="00431312"/>
    <w:rsid w:val="0044545B"/>
    <w:rsid w:val="00451312"/>
    <w:rsid w:val="0045313E"/>
    <w:rsid w:val="00464FC0"/>
    <w:rsid w:val="00496A41"/>
    <w:rsid w:val="004A4589"/>
    <w:rsid w:val="004B44D7"/>
    <w:rsid w:val="004D0685"/>
    <w:rsid w:val="004F1516"/>
    <w:rsid w:val="004F41DD"/>
    <w:rsid w:val="005031DD"/>
    <w:rsid w:val="00503B00"/>
    <w:rsid w:val="00504FB6"/>
    <w:rsid w:val="0052329D"/>
    <w:rsid w:val="00544F27"/>
    <w:rsid w:val="00547AAC"/>
    <w:rsid w:val="005A0AAD"/>
    <w:rsid w:val="005A33F8"/>
    <w:rsid w:val="005C2896"/>
    <w:rsid w:val="005D7DDF"/>
    <w:rsid w:val="00603BDE"/>
    <w:rsid w:val="00605C4F"/>
    <w:rsid w:val="00611C47"/>
    <w:rsid w:val="00630462"/>
    <w:rsid w:val="00674862"/>
    <w:rsid w:val="006B0AC7"/>
    <w:rsid w:val="006B4C18"/>
    <w:rsid w:val="006C190E"/>
    <w:rsid w:val="00711FDD"/>
    <w:rsid w:val="00727A70"/>
    <w:rsid w:val="007304BC"/>
    <w:rsid w:val="007459F2"/>
    <w:rsid w:val="00750D9B"/>
    <w:rsid w:val="00796537"/>
    <w:rsid w:val="007A41A0"/>
    <w:rsid w:val="007A6CC0"/>
    <w:rsid w:val="007D0D28"/>
    <w:rsid w:val="007E1507"/>
    <w:rsid w:val="007E284F"/>
    <w:rsid w:val="007F4376"/>
    <w:rsid w:val="00800D21"/>
    <w:rsid w:val="008451DB"/>
    <w:rsid w:val="00863921"/>
    <w:rsid w:val="008A289C"/>
    <w:rsid w:val="008F4AB6"/>
    <w:rsid w:val="00901E01"/>
    <w:rsid w:val="009023F2"/>
    <w:rsid w:val="009268A8"/>
    <w:rsid w:val="009325E3"/>
    <w:rsid w:val="00942D33"/>
    <w:rsid w:val="0094797A"/>
    <w:rsid w:val="0097018F"/>
    <w:rsid w:val="00975257"/>
    <w:rsid w:val="009877E0"/>
    <w:rsid w:val="00990000"/>
    <w:rsid w:val="009C6A8B"/>
    <w:rsid w:val="00A02915"/>
    <w:rsid w:val="00A06F41"/>
    <w:rsid w:val="00A141E2"/>
    <w:rsid w:val="00A7389D"/>
    <w:rsid w:val="00A90BE4"/>
    <w:rsid w:val="00AA1D8D"/>
    <w:rsid w:val="00AA3E2B"/>
    <w:rsid w:val="00AA604B"/>
    <w:rsid w:val="00AB2168"/>
    <w:rsid w:val="00AB7EFB"/>
    <w:rsid w:val="00AD6B02"/>
    <w:rsid w:val="00AF10D6"/>
    <w:rsid w:val="00AF7FAD"/>
    <w:rsid w:val="00B16C93"/>
    <w:rsid w:val="00B211BE"/>
    <w:rsid w:val="00B21E61"/>
    <w:rsid w:val="00B33A57"/>
    <w:rsid w:val="00B36187"/>
    <w:rsid w:val="00B47730"/>
    <w:rsid w:val="00B509F4"/>
    <w:rsid w:val="00B652A4"/>
    <w:rsid w:val="00B741A2"/>
    <w:rsid w:val="00B84753"/>
    <w:rsid w:val="00BA1576"/>
    <w:rsid w:val="00BB488F"/>
    <w:rsid w:val="00BB4A83"/>
    <w:rsid w:val="00BC182D"/>
    <w:rsid w:val="00BD13FE"/>
    <w:rsid w:val="00BD70A2"/>
    <w:rsid w:val="00BF45C9"/>
    <w:rsid w:val="00C0075A"/>
    <w:rsid w:val="00C10270"/>
    <w:rsid w:val="00C23454"/>
    <w:rsid w:val="00C43BF8"/>
    <w:rsid w:val="00C66008"/>
    <w:rsid w:val="00C828CB"/>
    <w:rsid w:val="00CB0664"/>
    <w:rsid w:val="00CC4F8A"/>
    <w:rsid w:val="00CE5F55"/>
    <w:rsid w:val="00D10EF7"/>
    <w:rsid w:val="00D174C6"/>
    <w:rsid w:val="00D2111E"/>
    <w:rsid w:val="00D2521D"/>
    <w:rsid w:val="00D32C33"/>
    <w:rsid w:val="00D42E5E"/>
    <w:rsid w:val="00D467DA"/>
    <w:rsid w:val="00D5170B"/>
    <w:rsid w:val="00D57A06"/>
    <w:rsid w:val="00D83AB5"/>
    <w:rsid w:val="00DA150C"/>
    <w:rsid w:val="00DB07EE"/>
    <w:rsid w:val="00DB4BD9"/>
    <w:rsid w:val="00DD5DD8"/>
    <w:rsid w:val="00DE1323"/>
    <w:rsid w:val="00DE360E"/>
    <w:rsid w:val="00DF6DA5"/>
    <w:rsid w:val="00E05241"/>
    <w:rsid w:val="00E07535"/>
    <w:rsid w:val="00E12382"/>
    <w:rsid w:val="00E25908"/>
    <w:rsid w:val="00E35040"/>
    <w:rsid w:val="00E452DB"/>
    <w:rsid w:val="00E51EBD"/>
    <w:rsid w:val="00E5545E"/>
    <w:rsid w:val="00EA68A9"/>
    <w:rsid w:val="00EE7AC0"/>
    <w:rsid w:val="00F06F76"/>
    <w:rsid w:val="00F357B9"/>
    <w:rsid w:val="00F46598"/>
    <w:rsid w:val="00F507FA"/>
    <w:rsid w:val="00F768C7"/>
    <w:rsid w:val="00FB111D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D5F44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30"/>
    </w:rPr>
  </w:style>
  <w:style w:type="paragraph" w:styleId="21">
    <w:name w:val="heading 2"/>
    <w:basedOn w:val="a1"/>
    <w:next w:val="a1"/>
    <w:link w:val="2Char"/>
    <w:uiPriority w:val="9"/>
    <w:unhideWhenUsed/>
    <w:rsid w:val="00800D21"/>
    <w:pPr>
      <w:keepNext/>
      <w:keepLines/>
      <w:pageBreakBefore/>
      <w:spacing w:before="200"/>
      <w:jc w:val="center"/>
      <w:outlineLvl w:val="1"/>
    </w:pPr>
    <w:rPr>
      <w:rFonts w:asciiTheme="majorHAnsi" w:hAnsiTheme="majorHAnsi" w:cstheme="majorBidi"/>
      <w:b/>
      <w:bCs/>
      <w:sz w:val="28"/>
      <w:szCs w:val="28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2B11D7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30"/>
    </w:rPr>
  </w:style>
  <w:style w:type="character" w:customStyle="1" w:styleId="2Char">
    <w:name w:val="标题 2 Char"/>
    <w:basedOn w:val="a2"/>
    <w:link w:val="21"/>
    <w:uiPriority w:val="9"/>
    <w:rsid w:val="00800D21"/>
    <w:rPr>
      <w:rFonts w:asciiTheme="majorHAnsi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2"/>
    <w:link w:val="31"/>
    <w:uiPriority w:val="9"/>
    <w:rsid w:val="002B11D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6">
    <w:name w:val="Title"/>
    <w:basedOn w:val="a1"/>
    <w:next w:val="a1"/>
    <w:link w:val="Char"/>
    <w:uiPriority w:val="10"/>
    <w:rsid w:val="00DE360E"/>
    <w:pPr>
      <w:pBdr>
        <w:bottom w:val="single" w:sz="8" w:space="1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Char">
    <w:name w:val="标题 Char"/>
    <w:basedOn w:val="a2"/>
    <w:link w:val="a6"/>
    <w:uiPriority w:val="10"/>
    <w:rsid w:val="00DE360E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customStyle="1" w:styleId="aa">
    <w:name w:val="题干"/>
    <w:basedOn w:val="a1"/>
    <w:next w:val="a1"/>
    <w:link w:val="ItemStemChar"/>
    <w:uiPriority w:val="8"/>
    <w:qFormat/>
    <w:rsid w:val="00BC48D5"/>
  </w:style>
  <w:style w:type="character" w:customStyle="1" w:styleId="ItemStemChar">
    <w:name w:val="Item Stem Char"/>
    <w:basedOn w:val="a2"/>
    <w:link w:val="aa"/>
    <w:rsid w:val="00BC48D5"/>
  </w:style>
  <w:style w:type="paragraph" w:customStyle="1" w:styleId="ab">
    <w:name w:val="小题描述"/>
    <w:basedOn w:val="a1"/>
    <w:next w:val="a1"/>
    <w:link w:val="ItemQuestionDescChar"/>
    <w:uiPriority w:val="8"/>
    <w:qFormat/>
    <w:rsid w:val="00BC48D5"/>
    <w:rPr>
      <w:bCs/>
    </w:rPr>
  </w:style>
  <w:style w:type="character" w:customStyle="1" w:styleId="ItemQuestionDescChar">
    <w:name w:val="Item Question Desc Char"/>
    <w:basedOn w:val="a2"/>
    <w:link w:val="ab"/>
    <w:rsid w:val="00BC48D5"/>
    <w:rPr>
      <w:bCs/>
    </w:rPr>
  </w:style>
  <w:style w:type="paragraph" w:customStyle="1" w:styleId="ac">
    <w:name w:val="小题选项"/>
    <w:basedOn w:val="a1"/>
    <w:link w:val="ItemQuestionOptsChar"/>
    <w:uiPriority w:val="8"/>
    <w:qFormat/>
    <w:rsid w:val="00BC48D5"/>
  </w:style>
  <w:style w:type="character" w:customStyle="1" w:styleId="ItemQuestionOptsChar">
    <w:name w:val="Item Question Opts Char"/>
    <w:basedOn w:val="a2"/>
    <w:link w:val="ac"/>
    <w:rsid w:val="00BC48D5"/>
  </w:style>
  <w:style w:type="paragraph" w:customStyle="1" w:styleId="ad">
    <w:name w:val="答案"/>
    <w:basedOn w:val="a1"/>
    <w:link w:val="ItemAnswerChar"/>
    <w:uiPriority w:val="8"/>
    <w:qFormat/>
    <w:rsid w:val="00BC48D5"/>
    <w:pPr>
      <w:spacing w:line="240" w:lineRule="auto"/>
    </w:pPr>
  </w:style>
  <w:style w:type="character" w:customStyle="1" w:styleId="ItemAnswerChar">
    <w:name w:val="Item Answer Char"/>
    <w:basedOn w:val="a2"/>
    <w:link w:val="ad"/>
    <w:rsid w:val="00BC48D5"/>
  </w:style>
  <w:style w:type="paragraph" w:styleId="ae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0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f0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3">
    <w:name w:val="Strong"/>
    <w:basedOn w:val="a2"/>
    <w:uiPriority w:val="22"/>
    <w:qFormat/>
    <w:rsid w:val="00FC693F"/>
    <w:rPr>
      <w:b/>
      <w:bCs/>
    </w:rPr>
  </w:style>
  <w:style w:type="character" w:styleId="af4">
    <w:name w:val="Emphasis"/>
    <w:basedOn w:val="a2"/>
    <w:uiPriority w:val="20"/>
    <w:qFormat/>
    <w:rsid w:val="00FC693F"/>
    <w:rPr>
      <w:i/>
      <w:iCs/>
    </w:rPr>
  </w:style>
  <w:style w:type="paragraph" w:styleId="af5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5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customStyle="1" w:styleId="afb">
    <w:name w:val="横排选项"/>
    <w:basedOn w:val="a3"/>
    <w:uiPriority w:val="58"/>
    <w:rsid w:val="00FC69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name w:val="竖排选项"/>
    <w:basedOn w:val="a3"/>
    <w:uiPriority w:val="58"/>
    <w:rsid w:val="00FC693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3"/>
    <w:uiPriority w:val="59"/>
    <w:rsid w:val="00FC6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Light Shading"/>
    <w:basedOn w:val="a3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5">
    <w:name w:val="header"/>
    <w:basedOn w:val="a1"/>
    <w:link w:val="Char5"/>
    <w:uiPriority w:val="99"/>
    <w:unhideWhenUsed/>
    <w:rsid w:val="00BA1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f5"/>
    <w:uiPriority w:val="99"/>
    <w:rsid w:val="00BA1576"/>
    <w:rPr>
      <w:sz w:val="18"/>
      <w:szCs w:val="18"/>
    </w:rPr>
  </w:style>
  <w:style w:type="paragraph" w:styleId="aff6">
    <w:name w:val="footer"/>
    <w:basedOn w:val="a1"/>
    <w:link w:val="Char6"/>
    <w:uiPriority w:val="99"/>
    <w:unhideWhenUsed/>
    <w:rsid w:val="00BA15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f6"/>
    <w:uiPriority w:val="99"/>
    <w:rsid w:val="00BA1576"/>
    <w:rPr>
      <w:sz w:val="18"/>
      <w:szCs w:val="18"/>
    </w:rPr>
  </w:style>
  <w:style w:type="paragraph" w:customStyle="1" w:styleId="ItemStem">
    <w:name w:val="ItemStem"/>
    <w:rsid w:val="00B741A2"/>
    <w:pPr>
      <w:spacing w:line="312" w:lineRule="auto"/>
      <w:jc w:val="both"/>
    </w:pPr>
  </w:style>
  <w:style w:type="paragraph" w:customStyle="1" w:styleId="ItemQDesc">
    <w:name w:val="ItemQDesc"/>
    <w:basedOn w:val="ItemStem"/>
    <w:rsid w:val="00E05241"/>
  </w:style>
  <w:style w:type="table" w:customStyle="1" w:styleId="TableOptsV">
    <w:name w:val="TableOptsV"/>
    <w:basedOn w:val="a3"/>
    <w:uiPriority w:val="99"/>
    <w:rsid w:val="006B4C18"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Answer">
    <w:name w:val="ItemAnswer"/>
    <w:basedOn w:val="a1"/>
    <w:rsid w:val="007A41A0"/>
    <w:pPr>
      <w:spacing w:line="312" w:lineRule="auto"/>
    </w:pPr>
  </w:style>
  <w:style w:type="paragraph" w:customStyle="1" w:styleId="OptWithTabs4">
    <w:name w:val="OptWithTabs4"/>
    <w:basedOn w:val="a1"/>
    <w:next w:val="a1"/>
    <w:rsid w:val="00611C47"/>
    <w:pPr>
      <w:tabs>
        <w:tab w:val="left" w:pos="326"/>
        <w:tab w:val="left" w:pos="2453"/>
        <w:tab w:val="left" w:pos="4578"/>
        <w:tab w:val="left" w:pos="6705"/>
      </w:tabs>
    </w:pPr>
  </w:style>
  <w:style w:type="table" w:customStyle="1" w:styleId="TableGrid">
    <w:name w:val="TableGrid"/>
    <w:basedOn w:val="a3"/>
    <w:uiPriority w:val="99"/>
    <w:rsid w:val="00D211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</w:style>
  <w:style w:type="paragraph" w:customStyle="1" w:styleId="OptWithTabs2">
    <w:name w:val="OptWithTabs2"/>
    <w:basedOn w:val="OptWithTabs4"/>
    <w:next w:val="a1"/>
    <w:qFormat/>
    <w:rsid w:val="00A02915"/>
    <w:pPr>
      <w:tabs>
        <w:tab w:val="clear" w:pos="2453"/>
        <w:tab w:val="clear" w:pos="6705"/>
      </w:tabs>
    </w:pPr>
  </w:style>
  <w:style w:type="paragraph" w:customStyle="1" w:styleId="OptWithTabs1">
    <w:name w:val="OptWithTabs1"/>
    <w:basedOn w:val="OptWithTabs4"/>
    <w:next w:val="a1"/>
    <w:qFormat/>
    <w:rsid w:val="00A02915"/>
    <w:pPr>
      <w:tabs>
        <w:tab w:val="clear" w:pos="2453"/>
        <w:tab w:val="clear" w:pos="4578"/>
        <w:tab w:val="clear" w:pos="6705"/>
      </w:tabs>
    </w:pPr>
  </w:style>
  <w:style w:type="paragraph" w:customStyle="1" w:styleId="OptWithTabs3">
    <w:name w:val="OptWithTabs3"/>
    <w:basedOn w:val="OptWithTabs4"/>
    <w:next w:val="a1"/>
    <w:rsid w:val="00E12382"/>
    <w:pPr>
      <w:tabs>
        <w:tab w:val="clear" w:pos="2453"/>
        <w:tab w:val="clear" w:pos="4578"/>
        <w:tab w:val="clear" w:pos="6705"/>
        <w:tab w:val="left" w:pos="3066"/>
        <w:tab w:val="left" w:pos="5796"/>
      </w:tabs>
    </w:pPr>
  </w:style>
  <w:style w:type="paragraph" w:customStyle="1" w:styleId="ItemStemSpecialEnglishDuanWenGaiCuo1">
    <w:name w:val="ItemStemSpecialEnglishDuanWenGaiCuo1"/>
    <w:basedOn w:val="ItemStem"/>
    <w:qFormat/>
    <w:rsid w:val="007D0D28"/>
    <w:pPr>
      <w:spacing w:line="408" w:lineRule="auto"/>
    </w:pPr>
  </w:style>
  <w:style w:type="paragraph" w:customStyle="1" w:styleId="ItemQDescSpecialEnglishDanJuGaiCuo">
    <w:name w:val="ItemQDescSpecialEnglishDanJuGaiCuo"/>
    <w:basedOn w:val="ItemQDesc"/>
    <w:qFormat/>
    <w:rsid w:val="007304BC"/>
    <w:pPr>
      <w:tabs>
        <w:tab w:val="right" w:pos="8610"/>
      </w:tabs>
    </w:pPr>
  </w:style>
  <w:style w:type="paragraph" w:customStyle="1" w:styleId="ItemStemSpecialEnglishDuanWenGaiCuo2">
    <w:name w:val="ItemStemSpecialEnglishDuanWenGaiCuo2"/>
    <w:basedOn w:val="ItemStem"/>
    <w:qFormat/>
    <w:rsid w:val="00B652A4"/>
    <w:pPr>
      <w:tabs>
        <w:tab w:val="right" w:pos="8610"/>
      </w:tabs>
    </w:pPr>
  </w:style>
  <w:style w:type="table" w:customStyle="1" w:styleId="TableOptsEnglishXuanCiTianKong">
    <w:name w:val="TableOptsEnglishXuanCiTianKong"/>
    <w:basedOn w:val="a3"/>
    <w:uiPriority w:val="99"/>
    <w:rsid w:val="00630462"/>
    <w:pPr>
      <w:tabs>
        <w:tab w:val="left" w:pos="1680"/>
        <w:tab w:val="left" w:pos="3360"/>
        <w:tab w:val="left" w:pos="5040"/>
        <w:tab w:val="left" w:pos="6720"/>
      </w:tabs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paceMathQuestion">
    <w:name w:val="LinespaceMathQuestion"/>
    <w:basedOn w:val="a1"/>
    <w:next w:val="a1"/>
    <w:rsid w:val="002D3194"/>
    <w:pPr>
      <w:tabs>
        <w:tab w:val="left" w:pos="195"/>
      </w:tabs>
      <w:spacing w:line="16" w:lineRule="exact"/>
      <w:ind w:left="93" w:hangingChars="93" w:hanging="93"/>
    </w:pPr>
  </w:style>
  <w:style w:type="paragraph" w:customStyle="1" w:styleId="ItemQDescSpecialEnglishDanXuan2">
    <w:name w:val="ItemQDescSpecialEnglishDanXuan2"/>
    <w:basedOn w:val="LinespaceMathQuestion"/>
    <w:qFormat/>
    <w:rsid w:val="003232E3"/>
    <w:pPr>
      <w:tabs>
        <w:tab w:val="clear" w:pos="195"/>
        <w:tab w:val="left" w:pos="307"/>
      </w:tabs>
      <w:ind w:left="146" w:hangingChars="146" w:hanging="146"/>
    </w:pPr>
  </w:style>
  <w:style w:type="table" w:customStyle="1" w:styleId="TableGrid1x1">
    <w:name w:val="TableGrid1x1"/>
    <w:basedOn w:val="TableGrid"/>
    <w:uiPriority w:val="99"/>
    <w:rsid w:val="00727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</w:style>
  <w:style w:type="paragraph" w:customStyle="1" w:styleId="TitleSpecialMath">
    <w:name w:val="TitleSpecialMath"/>
    <w:basedOn w:val="a1"/>
    <w:next w:val="a1"/>
    <w:rsid w:val="00605C4F"/>
    <w:pPr>
      <w:ind w:left="193" w:hanging="193"/>
      <w:jc w:val="center"/>
    </w:pPr>
    <w:rPr>
      <w:b/>
      <w:sz w:val="24"/>
    </w:rPr>
  </w:style>
  <w:style w:type="paragraph" w:customStyle="1" w:styleId="LinespaceMathQuestionType">
    <w:name w:val="LinespaceMathQuestionType"/>
    <w:basedOn w:val="a1"/>
    <w:next w:val="a1"/>
    <w:qFormat/>
    <w:rsid w:val="00053416"/>
    <w:pPr>
      <w:spacing w:line="160" w:lineRule="exact"/>
      <w:ind w:left="193" w:hanging="193"/>
    </w:pPr>
  </w:style>
  <w:style w:type="paragraph" w:customStyle="1" w:styleId="Title2SpecialMath">
    <w:name w:val="Title2SpecialMath"/>
    <w:basedOn w:val="a1"/>
    <w:next w:val="a1"/>
    <w:rsid w:val="00605C4F"/>
    <w:pPr>
      <w:jc w:val="center"/>
    </w:pPr>
  </w:style>
  <w:style w:type="paragraph" w:customStyle="1" w:styleId="ItemQDescSpecialMathIndent1">
    <w:name w:val="ItemQDescSpecialMathIndent1"/>
    <w:basedOn w:val="ItemStem"/>
    <w:rsid w:val="002D5F44"/>
    <w:pPr>
      <w:tabs>
        <w:tab w:val="left" w:pos="515"/>
      </w:tabs>
      <w:ind w:leftChars="134" w:left="245" w:hangingChars="111" w:hanging="111"/>
    </w:pPr>
  </w:style>
  <w:style w:type="paragraph" w:customStyle="1" w:styleId="ItemQDescSpecialMathIndent2">
    <w:name w:val="ItemQDescSpecialMathIndent2"/>
    <w:basedOn w:val="ItemStem"/>
    <w:rsid w:val="002D5F44"/>
    <w:pPr>
      <w:tabs>
        <w:tab w:val="left" w:pos="613"/>
      </w:tabs>
      <w:ind w:leftChars="134" w:left="292" w:hangingChars="158" w:hanging="158"/>
    </w:pPr>
  </w:style>
  <w:style w:type="paragraph" w:customStyle="1" w:styleId="OptWithTabs4SpecialMathIndent1">
    <w:name w:val="OptWithTabs4SpecialMathIndent1"/>
    <w:basedOn w:val="a1"/>
    <w:next w:val="a1"/>
    <w:rsid w:val="007A6CC0"/>
    <w:pPr>
      <w:tabs>
        <w:tab w:val="left" w:pos="603"/>
        <w:tab w:val="left" w:pos="2799"/>
        <w:tab w:val="left" w:pos="5055"/>
        <w:tab w:val="left" w:pos="7335"/>
      </w:tabs>
    </w:pPr>
  </w:style>
  <w:style w:type="paragraph" w:customStyle="1" w:styleId="OptWithTabs2SpecialMathIndent1">
    <w:name w:val="OptWithTabs2SpecialMathIndent1"/>
    <w:basedOn w:val="OptWithTabs4SpecialMathIndent1"/>
    <w:next w:val="a1"/>
    <w:qFormat/>
    <w:rsid w:val="00750D9B"/>
    <w:pPr>
      <w:tabs>
        <w:tab w:val="clear" w:pos="2799"/>
        <w:tab w:val="clear" w:pos="7335"/>
      </w:tabs>
    </w:pPr>
  </w:style>
  <w:style w:type="paragraph" w:customStyle="1" w:styleId="OptWithTabs1SpecialMathIndent1">
    <w:name w:val="OptWithTabs1SpecialMathIndent1"/>
    <w:basedOn w:val="OptWithTabs2SpecialMathIndent1"/>
    <w:next w:val="a1"/>
    <w:qFormat/>
    <w:rsid w:val="00750D9B"/>
    <w:pPr>
      <w:tabs>
        <w:tab w:val="clear" w:pos="5055"/>
      </w:tabs>
    </w:pPr>
  </w:style>
  <w:style w:type="paragraph" w:customStyle="1" w:styleId="OptWithTabs4SpecialMathIndent2">
    <w:name w:val="OptWithTabs4SpecialMathIndent2"/>
    <w:basedOn w:val="a1"/>
    <w:next w:val="a1"/>
    <w:qFormat/>
    <w:rsid w:val="007A6CC0"/>
    <w:pPr>
      <w:tabs>
        <w:tab w:val="left" w:pos="729"/>
        <w:tab w:val="left" w:pos="2913"/>
        <w:tab w:val="left" w:pos="5151"/>
        <w:tab w:val="left" w:pos="7371"/>
      </w:tabs>
    </w:pPr>
  </w:style>
  <w:style w:type="paragraph" w:customStyle="1" w:styleId="OptWithTabs2SpecialMathIndent2">
    <w:name w:val="OptWithTabs2SpecialMathIndent2"/>
    <w:basedOn w:val="OptWithTabs4SpecialMathIndent2"/>
    <w:next w:val="a1"/>
    <w:qFormat/>
    <w:rsid w:val="00750D9B"/>
    <w:pPr>
      <w:tabs>
        <w:tab w:val="clear" w:pos="2913"/>
        <w:tab w:val="clear" w:pos="7371"/>
      </w:tabs>
    </w:pPr>
  </w:style>
  <w:style w:type="paragraph" w:customStyle="1" w:styleId="OptWithTabs1SpecialMathIndent2">
    <w:name w:val="OptWithTabs1SpecialMathIndent2"/>
    <w:basedOn w:val="OptWithTabs2SpecialMathIndent2"/>
    <w:next w:val="a1"/>
    <w:qFormat/>
    <w:rsid w:val="00750D9B"/>
    <w:pPr>
      <w:tabs>
        <w:tab w:val="clear" w:pos="5151"/>
      </w:tabs>
    </w:pPr>
  </w:style>
  <w:style w:type="paragraph" w:customStyle="1" w:styleId="ItemQDescSpecialMathIndent1Indent1">
    <w:name w:val="ItemQDescSpecialMathIndent1Indent1"/>
    <w:basedOn w:val="ItemStem"/>
    <w:rsid w:val="002D5F44"/>
    <w:pPr>
      <w:tabs>
        <w:tab w:val="left" w:pos="893"/>
      </w:tabs>
      <w:ind w:leftChars="269" w:left="425" w:hangingChars="156" w:hanging="156"/>
    </w:pPr>
  </w:style>
  <w:style w:type="paragraph" w:customStyle="1" w:styleId="ItemQDescSpecialMathIndent2Indent1">
    <w:name w:val="ItemQDescSpecialMathIndent2Indent1"/>
    <w:basedOn w:val="ItemStem"/>
    <w:rsid w:val="00EA68A9"/>
    <w:pPr>
      <w:tabs>
        <w:tab w:val="left" w:pos="895"/>
      </w:tabs>
      <w:ind w:leftChars="286" w:left="446" w:hangingChars="160" w:hanging="160"/>
    </w:pPr>
  </w:style>
  <w:style w:type="paragraph" w:customStyle="1" w:styleId="ItemSub2QDescSpecialMathIndent">
    <w:name w:val="ItemSub2QDescSpecialMathIndent"/>
    <w:basedOn w:val="ItemQDescSpecialMathIndent2Indent1"/>
    <w:qFormat/>
    <w:rsid w:val="00EA68A9"/>
    <w:pPr>
      <w:ind w:leftChars="412" w:left="572"/>
    </w:pPr>
  </w:style>
  <w:style w:type="paragraph" w:styleId="aff7">
    <w:name w:val="Balloon Text"/>
    <w:basedOn w:val="a1"/>
    <w:link w:val="Char7"/>
    <w:uiPriority w:val="99"/>
    <w:semiHidden/>
    <w:unhideWhenUsed/>
    <w:rsid w:val="00942D33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2"/>
    <w:link w:val="aff7"/>
    <w:uiPriority w:val="99"/>
    <w:semiHidden/>
    <w:rsid w:val="00942D33"/>
    <w:rPr>
      <w:sz w:val="18"/>
      <w:szCs w:val="18"/>
    </w:rPr>
  </w:style>
  <w:style w:type="paragraph" w:styleId="aff8">
    <w:name w:val="Plain Text"/>
    <w:basedOn w:val="a1"/>
    <w:link w:val="Char8"/>
    <w:rsid w:val="00BD13FE"/>
    <w:pPr>
      <w:widowControl w:val="0"/>
      <w:spacing w:line="240" w:lineRule="auto"/>
      <w:jc w:val="both"/>
    </w:pPr>
    <w:rPr>
      <w:rFonts w:ascii="宋体" w:eastAsia="宋体" w:hAnsi="Courier New" w:cs="Courier New"/>
      <w:kern w:val="2"/>
    </w:rPr>
  </w:style>
  <w:style w:type="character" w:customStyle="1" w:styleId="Char8">
    <w:name w:val="纯文本 Char"/>
    <w:basedOn w:val="a2"/>
    <w:link w:val="aff8"/>
    <w:rsid w:val="00BD13FE"/>
    <w:rPr>
      <w:rFonts w:ascii="宋体" w:eastAsia="宋体" w:hAnsi="Courier New" w:cs="Courier New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emf"/><Relationship Id="rId21" Type="http://schemas.openxmlformats.org/officeDocument/2006/relationships/image" Target="media/image14.emf"/><Relationship Id="rId42" Type="http://schemas.openxmlformats.org/officeDocument/2006/relationships/image" Target="media/image35.emf"/><Relationship Id="rId63" Type="http://schemas.openxmlformats.org/officeDocument/2006/relationships/image" Target="media/image56.png"/><Relationship Id="rId84" Type="http://schemas.openxmlformats.org/officeDocument/2006/relationships/image" Target="media/image77.emf"/><Relationship Id="rId138" Type="http://schemas.openxmlformats.org/officeDocument/2006/relationships/image" Target="media/image131.emf"/><Relationship Id="rId159" Type="http://schemas.openxmlformats.org/officeDocument/2006/relationships/image" Target="media/image152.emf"/><Relationship Id="rId170" Type="http://schemas.openxmlformats.org/officeDocument/2006/relationships/image" Target="media/image163.emf"/><Relationship Id="rId191" Type="http://schemas.openxmlformats.org/officeDocument/2006/relationships/image" Target="media/image184.emf"/><Relationship Id="rId205" Type="http://schemas.openxmlformats.org/officeDocument/2006/relationships/image" Target="media/image198.emf"/><Relationship Id="rId16" Type="http://schemas.openxmlformats.org/officeDocument/2006/relationships/image" Target="media/image9.emf"/><Relationship Id="rId107" Type="http://schemas.openxmlformats.org/officeDocument/2006/relationships/image" Target="media/image100.emf"/><Relationship Id="rId11" Type="http://schemas.openxmlformats.org/officeDocument/2006/relationships/image" Target="media/image4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53" Type="http://schemas.openxmlformats.org/officeDocument/2006/relationships/image" Target="media/image46.emf"/><Relationship Id="rId58" Type="http://schemas.openxmlformats.org/officeDocument/2006/relationships/image" Target="media/image51.emf"/><Relationship Id="rId74" Type="http://schemas.openxmlformats.org/officeDocument/2006/relationships/image" Target="media/image67.emf"/><Relationship Id="rId79" Type="http://schemas.openxmlformats.org/officeDocument/2006/relationships/image" Target="media/image72.emf"/><Relationship Id="rId102" Type="http://schemas.openxmlformats.org/officeDocument/2006/relationships/image" Target="media/image95.emf"/><Relationship Id="rId123" Type="http://schemas.openxmlformats.org/officeDocument/2006/relationships/image" Target="media/image116.emf"/><Relationship Id="rId128" Type="http://schemas.openxmlformats.org/officeDocument/2006/relationships/image" Target="media/image121.emf"/><Relationship Id="rId144" Type="http://schemas.openxmlformats.org/officeDocument/2006/relationships/image" Target="media/image137.emf"/><Relationship Id="rId149" Type="http://schemas.openxmlformats.org/officeDocument/2006/relationships/image" Target="media/image142.emf"/><Relationship Id="rId5" Type="http://schemas.openxmlformats.org/officeDocument/2006/relationships/webSettings" Target="webSettings.xml"/><Relationship Id="rId90" Type="http://schemas.openxmlformats.org/officeDocument/2006/relationships/image" Target="media/image83.emf"/><Relationship Id="rId95" Type="http://schemas.openxmlformats.org/officeDocument/2006/relationships/image" Target="media/image88.emf"/><Relationship Id="rId160" Type="http://schemas.openxmlformats.org/officeDocument/2006/relationships/image" Target="media/image153.emf"/><Relationship Id="rId165" Type="http://schemas.openxmlformats.org/officeDocument/2006/relationships/image" Target="media/image158.emf"/><Relationship Id="rId181" Type="http://schemas.openxmlformats.org/officeDocument/2006/relationships/image" Target="media/image174.emf"/><Relationship Id="rId186" Type="http://schemas.openxmlformats.org/officeDocument/2006/relationships/image" Target="media/image179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64" Type="http://schemas.openxmlformats.org/officeDocument/2006/relationships/image" Target="media/image57.emf"/><Relationship Id="rId69" Type="http://schemas.openxmlformats.org/officeDocument/2006/relationships/image" Target="media/image62.emf"/><Relationship Id="rId113" Type="http://schemas.openxmlformats.org/officeDocument/2006/relationships/image" Target="media/image106.emf"/><Relationship Id="rId118" Type="http://schemas.openxmlformats.org/officeDocument/2006/relationships/image" Target="media/image111.emf"/><Relationship Id="rId134" Type="http://schemas.openxmlformats.org/officeDocument/2006/relationships/image" Target="media/image127.emf"/><Relationship Id="rId139" Type="http://schemas.openxmlformats.org/officeDocument/2006/relationships/image" Target="media/image132.emf"/><Relationship Id="rId80" Type="http://schemas.openxmlformats.org/officeDocument/2006/relationships/image" Target="media/image73.emf"/><Relationship Id="rId85" Type="http://schemas.openxmlformats.org/officeDocument/2006/relationships/image" Target="media/image78.emf"/><Relationship Id="rId150" Type="http://schemas.openxmlformats.org/officeDocument/2006/relationships/image" Target="media/image143.emf"/><Relationship Id="rId155" Type="http://schemas.openxmlformats.org/officeDocument/2006/relationships/image" Target="media/image148.emf"/><Relationship Id="rId171" Type="http://schemas.openxmlformats.org/officeDocument/2006/relationships/image" Target="media/image164.emf"/><Relationship Id="rId176" Type="http://schemas.openxmlformats.org/officeDocument/2006/relationships/image" Target="media/image169.emf"/><Relationship Id="rId192" Type="http://schemas.openxmlformats.org/officeDocument/2006/relationships/image" Target="media/image185.emf"/><Relationship Id="rId197" Type="http://schemas.openxmlformats.org/officeDocument/2006/relationships/image" Target="media/image190.emf"/><Relationship Id="rId206" Type="http://schemas.openxmlformats.org/officeDocument/2006/relationships/image" Target="media/image199.png"/><Relationship Id="rId201" Type="http://schemas.openxmlformats.org/officeDocument/2006/relationships/image" Target="media/image194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59" Type="http://schemas.openxmlformats.org/officeDocument/2006/relationships/image" Target="media/image52.emf"/><Relationship Id="rId103" Type="http://schemas.openxmlformats.org/officeDocument/2006/relationships/image" Target="media/image96.emf"/><Relationship Id="rId108" Type="http://schemas.openxmlformats.org/officeDocument/2006/relationships/image" Target="media/image101.emf"/><Relationship Id="rId124" Type="http://schemas.openxmlformats.org/officeDocument/2006/relationships/image" Target="media/image117.emf"/><Relationship Id="rId129" Type="http://schemas.openxmlformats.org/officeDocument/2006/relationships/image" Target="media/image122.emf"/><Relationship Id="rId54" Type="http://schemas.openxmlformats.org/officeDocument/2006/relationships/image" Target="media/image47.emf"/><Relationship Id="rId70" Type="http://schemas.openxmlformats.org/officeDocument/2006/relationships/image" Target="media/image63.emf"/><Relationship Id="rId75" Type="http://schemas.openxmlformats.org/officeDocument/2006/relationships/image" Target="media/image68.emf"/><Relationship Id="rId91" Type="http://schemas.openxmlformats.org/officeDocument/2006/relationships/image" Target="media/image84.emf"/><Relationship Id="rId96" Type="http://schemas.openxmlformats.org/officeDocument/2006/relationships/image" Target="media/image89.emf"/><Relationship Id="rId140" Type="http://schemas.openxmlformats.org/officeDocument/2006/relationships/image" Target="media/image133.emf"/><Relationship Id="rId145" Type="http://schemas.openxmlformats.org/officeDocument/2006/relationships/image" Target="media/image138.emf"/><Relationship Id="rId161" Type="http://schemas.openxmlformats.org/officeDocument/2006/relationships/image" Target="media/image154.emf"/><Relationship Id="rId166" Type="http://schemas.openxmlformats.org/officeDocument/2006/relationships/image" Target="media/image159.emf"/><Relationship Id="rId182" Type="http://schemas.openxmlformats.org/officeDocument/2006/relationships/image" Target="media/image175.emf"/><Relationship Id="rId187" Type="http://schemas.openxmlformats.org/officeDocument/2006/relationships/image" Target="media/image18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49" Type="http://schemas.openxmlformats.org/officeDocument/2006/relationships/image" Target="media/image42.png"/><Relationship Id="rId114" Type="http://schemas.openxmlformats.org/officeDocument/2006/relationships/image" Target="media/image107.emf"/><Relationship Id="rId119" Type="http://schemas.openxmlformats.org/officeDocument/2006/relationships/image" Target="media/image112.emf"/><Relationship Id="rId44" Type="http://schemas.openxmlformats.org/officeDocument/2006/relationships/image" Target="media/image37.emf"/><Relationship Id="rId60" Type="http://schemas.openxmlformats.org/officeDocument/2006/relationships/image" Target="media/image53.emf"/><Relationship Id="rId65" Type="http://schemas.openxmlformats.org/officeDocument/2006/relationships/image" Target="media/image58.emf"/><Relationship Id="rId81" Type="http://schemas.openxmlformats.org/officeDocument/2006/relationships/image" Target="media/image74.emf"/><Relationship Id="rId86" Type="http://schemas.openxmlformats.org/officeDocument/2006/relationships/image" Target="media/image79.emf"/><Relationship Id="rId130" Type="http://schemas.openxmlformats.org/officeDocument/2006/relationships/image" Target="media/image123.emf"/><Relationship Id="rId135" Type="http://schemas.openxmlformats.org/officeDocument/2006/relationships/image" Target="media/image128.emf"/><Relationship Id="rId151" Type="http://schemas.openxmlformats.org/officeDocument/2006/relationships/image" Target="media/image144.emf"/><Relationship Id="rId156" Type="http://schemas.openxmlformats.org/officeDocument/2006/relationships/image" Target="media/image149.emf"/><Relationship Id="rId177" Type="http://schemas.openxmlformats.org/officeDocument/2006/relationships/image" Target="media/image170.emf"/><Relationship Id="rId198" Type="http://schemas.openxmlformats.org/officeDocument/2006/relationships/image" Target="media/image191.emf"/><Relationship Id="rId172" Type="http://schemas.openxmlformats.org/officeDocument/2006/relationships/image" Target="media/image165.emf"/><Relationship Id="rId193" Type="http://schemas.openxmlformats.org/officeDocument/2006/relationships/image" Target="media/image186.emf"/><Relationship Id="rId202" Type="http://schemas.openxmlformats.org/officeDocument/2006/relationships/image" Target="media/image195.emf"/><Relationship Id="rId207" Type="http://schemas.openxmlformats.org/officeDocument/2006/relationships/footer" Target="footer1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9" Type="http://schemas.openxmlformats.org/officeDocument/2006/relationships/image" Target="media/image32.emf"/><Relationship Id="rId109" Type="http://schemas.openxmlformats.org/officeDocument/2006/relationships/image" Target="media/image102.emf"/><Relationship Id="rId34" Type="http://schemas.openxmlformats.org/officeDocument/2006/relationships/image" Target="media/image27.emf"/><Relationship Id="rId50" Type="http://schemas.openxmlformats.org/officeDocument/2006/relationships/image" Target="media/image43.png"/><Relationship Id="rId55" Type="http://schemas.openxmlformats.org/officeDocument/2006/relationships/image" Target="media/image48.emf"/><Relationship Id="rId76" Type="http://schemas.openxmlformats.org/officeDocument/2006/relationships/image" Target="media/image69.emf"/><Relationship Id="rId97" Type="http://schemas.openxmlformats.org/officeDocument/2006/relationships/image" Target="media/image90.emf"/><Relationship Id="rId104" Type="http://schemas.openxmlformats.org/officeDocument/2006/relationships/image" Target="media/image97.emf"/><Relationship Id="rId120" Type="http://schemas.openxmlformats.org/officeDocument/2006/relationships/image" Target="media/image113.emf"/><Relationship Id="rId125" Type="http://schemas.openxmlformats.org/officeDocument/2006/relationships/image" Target="media/image118.emf"/><Relationship Id="rId141" Type="http://schemas.openxmlformats.org/officeDocument/2006/relationships/image" Target="media/image134.emf"/><Relationship Id="rId146" Type="http://schemas.openxmlformats.org/officeDocument/2006/relationships/image" Target="media/image139.emf"/><Relationship Id="rId167" Type="http://schemas.openxmlformats.org/officeDocument/2006/relationships/image" Target="media/image160.emf"/><Relationship Id="rId188" Type="http://schemas.openxmlformats.org/officeDocument/2006/relationships/image" Target="media/image181.emf"/><Relationship Id="rId7" Type="http://schemas.openxmlformats.org/officeDocument/2006/relationships/endnotes" Target="endnotes.xml"/><Relationship Id="rId71" Type="http://schemas.openxmlformats.org/officeDocument/2006/relationships/image" Target="media/image64.emf"/><Relationship Id="rId92" Type="http://schemas.openxmlformats.org/officeDocument/2006/relationships/image" Target="media/image85.emf"/><Relationship Id="rId162" Type="http://schemas.openxmlformats.org/officeDocument/2006/relationships/image" Target="media/image155.emf"/><Relationship Id="rId183" Type="http://schemas.openxmlformats.org/officeDocument/2006/relationships/image" Target="media/image176.emf"/><Relationship Id="rId2" Type="http://schemas.openxmlformats.org/officeDocument/2006/relationships/numbering" Target="numbering.xml"/><Relationship Id="rId29" Type="http://schemas.openxmlformats.org/officeDocument/2006/relationships/image" Target="media/image22.emf"/><Relationship Id="rId24" Type="http://schemas.openxmlformats.org/officeDocument/2006/relationships/image" Target="media/image17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66" Type="http://schemas.openxmlformats.org/officeDocument/2006/relationships/image" Target="media/image59.emf"/><Relationship Id="rId87" Type="http://schemas.openxmlformats.org/officeDocument/2006/relationships/image" Target="media/image80.emf"/><Relationship Id="rId110" Type="http://schemas.openxmlformats.org/officeDocument/2006/relationships/image" Target="media/image103.emf"/><Relationship Id="rId115" Type="http://schemas.openxmlformats.org/officeDocument/2006/relationships/image" Target="media/image108.emf"/><Relationship Id="rId131" Type="http://schemas.openxmlformats.org/officeDocument/2006/relationships/image" Target="media/image124.emf"/><Relationship Id="rId136" Type="http://schemas.openxmlformats.org/officeDocument/2006/relationships/image" Target="media/image129.emf"/><Relationship Id="rId157" Type="http://schemas.openxmlformats.org/officeDocument/2006/relationships/image" Target="media/image150.emf"/><Relationship Id="rId178" Type="http://schemas.openxmlformats.org/officeDocument/2006/relationships/image" Target="media/image171.emf"/><Relationship Id="rId61" Type="http://schemas.openxmlformats.org/officeDocument/2006/relationships/image" Target="media/image54.emf"/><Relationship Id="rId82" Type="http://schemas.openxmlformats.org/officeDocument/2006/relationships/image" Target="media/image75.emf"/><Relationship Id="rId152" Type="http://schemas.openxmlformats.org/officeDocument/2006/relationships/image" Target="media/image145.emf"/><Relationship Id="rId173" Type="http://schemas.openxmlformats.org/officeDocument/2006/relationships/image" Target="media/image166.emf"/><Relationship Id="rId194" Type="http://schemas.openxmlformats.org/officeDocument/2006/relationships/image" Target="media/image187.emf"/><Relationship Id="rId199" Type="http://schemas.openxmlformats.org/officeDocument/2006/relationships/image" Target="media/image192.emf"/><Relationship Id="rId203" Type="http://schemas.openxmlformats.org/officeDocument/2006/relationships/image" Target="media/image196.emf"/><Relationship Id="rId208" Type="http://schemas.openxmlformats.org/officeDocument/2006/relationships/fontTable" Target="fontTable.xml"/><Relationship Id="rId19" Type="http://schemas.openxmlformats.org/officeDocument/2006/relationships/image" Target="media/image12.emf"/><Relationship Id="rId14" Type="http://schemas.openxmlformats.org/officeDocument/2006/relationships/image" Target="media/image7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56" Type="http://schemas.openxmlformats.org/officeDocument/2006/relationships/image" Target="media/image49.emf"/><Relationship Id="rId77" Type="http://schemas.openxmlformats.org/officeDocument/2006/relationships/image" Target="media/image70.emf"/><Relationship Id="rId100" Type="http://schemas.openxmlformats.org/officeDocument/2006/relationships/image" Target="media/image93.emf"/><Relationship Id="rId105" Type="http://schemas.openxmlformats.org/officeDocument/2006/relationships/image" Target="media/image98.emf"/><Relationship Id="rId126" Type="http://schemas.openxmlformats.org/officeDocument/2006/relationships/image" Target="media/image119.emf"/><Relationship Id="rId147" Type="http://schemas.openxmlformats.org/officeDocument/2006/relationships/image" Target="media/image140.emf"/><Relationship Id="rId168" Type="http://schemas.openxmlformats.org/officeDocument/2006/relationships/image" Target="media/image161.emf"/><Relationship Id="rId8" Type="http://schemas.openxmlformats.org/officeDocument/2006/relationships/image" Target="media/image1.emf"/><Relationship Id="rId51" Type="http://schemas.openxmlformats.org/officeDocument/2006/relationships/image" Target="media/image44.emf"/><Relationship Id="rId72" Type="http://schemas.openxmlformats.org/officeDocument/2006/relationships/image" Target="media/image65.emf"/><Relationship Id="rId93" Type="http://schemas.openxmlformats.org/officeDocument/2006/relationships/image" Target="media/image86.emf"/><Relationship Id="rId98" Type="http://schemas.openxmlformats.org/officeDocument/2006/relationships/image" Target="media/image91.emf"/><Relationship Id="rId121" Type="http://schemas.openxmlformats.org/officeDocument/2006/relationships/image" Target="media/image114.emf"/><Relationship Id="rId142" Type="http://schemas.openxmlformats.org/officeDocument/2006/relationships/image" Target="media/image135.emf"/><Relationship Id="rId163" Type="http://schemas.openxmlformats.org/officeDocument/2006/relationships/image" Target="media/image156.emf"/><Relationship Id="rId184" Type="http://schemas.openxmlformats.org/officeDocument/2006/relationships/image" Target="media/image177.emf"/><Relationship Id="rId189" Type="http://schemas.openxmlformats.org/officeDocument/2006/relationships/image" Target="media/image182.emf"/><Relationship Id="rId3" Type="http://schemas.openxmlformats.org/officeDocument/2006/relationships/styles" Target="styles.xml"/><Relationship Id="rId25" Type="http://schemas.openxmlformats.org/officeDocument/2006/relationships/image" Target="media/image18.emf"/><Relationship Id="rId46" Type="http://schemas.openxmlformats.org/officeDocument/2006/relationships/image" Target="media/image39.emf"/><Relationship Id="rId67" Type="http://schemas.openxmlformats.org/officeDocument/2006/relationships/image" Target="media/image60.emf"/><Relationship Id="rId116" Type="http://schemas.openxmlformats.org/officeDocument/2006/relationships/image" Target="media/image109.emf"/><Relationship Id="rId137" Type="http://schemas.openxmlformats.org/officeDocument/2006/relationships/image" Target="media/image130.emf"/><Relationship Id="rId158" Type="http://schemas.openxmlformats.org/officeDocument/2006/relationships/image" Target="media/image151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62" Type="http://schemas.openxmlformats.org/officeDocument/2006/relationships/image" Target="media/image55.emf"/><Relationship Id="rId83" Type="http://schemas.openxmlformats.org/officeDocument/2006/relationships/image" Target="media/image76.emf"/><Relationship Id="rId88" Type="http://schemas.openxmlformats.org/officeDocument/2006/relationships/image" Target="media/image81.emf"/><Relationship Id="rId111" Type="http://schemas.openxmlformats.org/officeDocument/2006/relationships/image" Target="media/image104.emf"/><Relationship Id="rId132" Type="http://schemas.openxmlformats.org/officeDocument/2006/relationships/image" Target="media/image125.emf"/><Relationship Id="rId153" Type="http://schemas.openxmlformats.org/officeDocument/2006/relationships/image" Target="media/image146.emf"/><Relationship Id="rId174" Type="http://schemas.openxmlformats.org/officeDocument/2006/relationships/image" Target="media/image167.emf"/><Relationship Id="rId179" Type="http://schemas.openxmlformats.org/officeDocument/2006/relationships/image" Target="media/image172.emf"/><Relationship Id="rId195" Type="http://schemas.openxmlformats.org/officeDocument/2006/relationships/image" Target="media/image188.emf"/><Relationship Id="rId209" Type="http://schemas.openxmlformats.org/officeDocument/2006/relationships/theme" Target="theme/theme1.xml"/><Relationship Id="rId190" Type="http://schemas.openxmlformats.org/officeDocument/2006/relationships/image" Target="media/image183.emf"/><Relationship Id="rId204" Type="http://schemas.openxmlformats.org/officeDocument/2006/relationships/image" Target="media/image197.emf"/><Relationship Id="rId15" Type="http://schemas.openxmlformats.org/officeDocument/2006/relationships/image" Target="media/image8.emf"/><Relationship Id="rId36" Type="http://schemas.openxmlformats.org/officeDocument/2006/relationships/image" Target="media/image29.emf"/><Relationship Id="rId57" Type="http://schemas.openxmlformats.org/officeDocument/2006/relationships/image" Target="media/image50.emf"/><Relationship Id="rId106" Type="http://schemas.openxmlformats.org/officeDocument/2006/relationships/image" Target="media/image99.emf"/><Relationship Id="rId127" Type="http://schemas.openxmlformats.org/officeDocument/2006/relationships/image" Target="media/image120.emf"/><Relationship Id="rId10" Type="http://schemas.openxmlformats.org/officeDocument/2006/relationships/image" Target="media/image3.emf"/><Relationship Id="rId31" Type="http://schemas.openxmlformats.org/officeDocument/2006/relationships/image" Target="media/image24.emf"/><Relationship Id="rId52" Type="http://schemas.openxmlformats.org/officeDocument/2006/relationships/image" Target="media/image45.emf"/><Relationship Id="rId73" Type="http://schemas.openxmlformats.org/officeDocument/2006/relationships/image" Target="media/image66.emf"/><Relationship Id="rId78" Type="http://schemas.openxmlformats.org/officeDocument/2006/relationships/image" Target="media/image71.emf"/><Relationship Id="rId94" Type="http://schemas.openxmlformats.org/officeDocument/2006/relationships/image" Target="media/image87.emf"/><Relationship Id="rId99" Type="http://schemas.openxmlformats.org/officeDocument/2006/relationships/image" Target="media/image92.emf"/><Relationship Id="rId101" Type="http://schemas.openxmlformats.org/officeDocument/2006/relationships/image" Target="media/image94.emf"/><Relationship Id="rId122" Type="http://schemas.openxmlformats.org/officeDocument/2006/relationships/image" Target="media/image115.png"/><Relationship Id="rId143" Type="http://schemas.openxmlformats.org/officeDocument/2006/relationships/image" Target="media/image136.emf"/><Relationship Id="rId148" Type="http://schemas.openxmlformats.org/officeDocument/2006/relationships/image" Target="media/image141.emf"/><Relationship Id="rId164" Type="http://schemas.openxmlformats.org/officeDocument/2006/relationships/image" Target="media/image157.emf"/><Relationship Id="rId169" Type="http://schemas.openxmlformats.org/officeDocument/2006/relationships/image" Target="media/image162.emf"/><Relationship Id="rId185" Type="http://schemas.openxmlformats.org/officeDocument/2006/relationships/image" Target="media/image17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image" Target="media/image173.emf"/><Relationship Id="rId210" Type="http://schemas.microsoft.com/office/2007/relationships/stylesWithEffects" Target="stylesWithEffects.xml"/><Relationship Id="rId26" Type="http://schemas.openxmlformats.org/officeDocument/2006/relationships/image" Target="media/image19.emf"/><Relationship Id="rId47" Type="http://schemas.openxmlformats.org/officeDocument/2006/relationships/image" Target="media/image40.emf"/><Relationship Id="rId68" Type="http://schemas.openxmlformats.org/officeDocument/2006/relationships/image" Target="media/image61.emf"/><Relationship Id="rId89" Type="http://schemas.openxmlformats.org/officeDocument/2006/relationships/image" Target="media/image82.emf"/><Relationship Id="rId112" Type="http://schemas.openxmlformats.org/officeDocument/2006/relationships/image" Target="media/image105.emf"/><Relationship Id="rId133" Type="http://schemas.openxmlformats.org/officeDocument/2006/relationships/image" Target="media/image126.emf"/><Relationship Id="rId154" Type="http://schemas.openxmlformats.org/officeDocument/2006/relationships/image" Target="media/image147.emf"/><Relationship Id="rId175" Type="http://schemas.openxmlformats.org/officeDocument/2006/relationships/image" Target="media/image168.emf"/><Relationship Id="rId196" Type="http://schemas.openxmlformats.org/officeDocument/2006/relationships/image" Target="media/image189.emf"/><Relationship Id="rId200" Type="http://schemas.openxmlformats.org/officeDocument/2006/relationships/image" Target="media/image19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740DD-D746-4AA4-9E11-A24C751E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cy203</cp:lastModifiedBy>
  <cp:revision>8</cp:revision>
  <dcterms:created xsi:type="dcterms:W3CDTF">2019-11-18T08:19:00Z</dcterms:created>
  <dcterms:modified xsi:type="dcterms:W3CDTF">2019-11-28T03:09:00Z</dcterms:modified>
</cp:coreProperties>
</file>